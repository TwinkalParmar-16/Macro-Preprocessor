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0363"/>
        <w:gridCol w:w="275"/>
        <w:gridCol w:w="275"/>
        <w:gridCol w:w="1218"/>
      </w:tblGrid>
      <w:tr w:rsidR="00A36F67" w:rsidRPr="00615222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p w:rsidR="006276DD" w:rsidRDefault="006276DD" w:rsidP="007D46C8">
            <w:pPr>
              <w:pStyle w:val="SenderAddress"/>
              <w:rPr>
                <w:rFonts w:ascii="Comic Sans MS" w:hAnsi="Comic Sans MS"/>
                <w:b/>
                <w:i/>
                <w:color w:val="002060"/>
                <w:sz w:val="28"/>
                <w:szCs w:val="28"/>
              </w:rPr>
            </w:pPr>
            <w:r w:rsidRPr="006276DD">
              <w:rPr>
                <w:rFonts w:ascii="Comic Sans MS" w:hAnsi="Comic Sans MS"/>
                <w:b/>
                <w:i/>
                <w:color w:val="002060"/>
                <w:sz w:val="28"/>
                <w:szCs w:val="28"/>
              </w:rPr>
              <w:t xml:space="preserve">NAME: </w:t>
            </w:r>
            <w:r>
              <w:rPr>
                <w:rFonts w:ascii="Comic Sans MS" w:hAnsi="Comic Sans MS"/>
                <w:b/>
                <w:i/>
                <w:color w:val="002060"/>
                <w:sz w:val="28"/>
                <w:szCs w:val="28"/>
              </w:rPr>
              <w:t>TWINKAL PARMAR</w:t>
            </w:r>
            <w:r w:rsidRPr="006276DD">
              <w:rPr>
                <w:rFonts w:ascii="Comic Sans MS" w:hAnsi="Comic Sans MS"/>
                <w:b/>
                <w:i/>
                <w:color w:val="002060"/>
                <w:sz w:val="28"/>
                <w:szCs w:val="28"/>
              </w:rPr>
              <w:t xml:space="preserve"> </w:t>
            </w:r>
          </w:p>
          <w:p w:rsidR="006276DD" w:rsidRDefault="006276DD" w:rsidP="007D46C8">
            <w:pPr>
              <w:pStyle w:val="SenderAddress"/>
              <w:rPr>
                <w:rFonts w:ascii="Comic Sans MS" w:hAnsi="Comic Sans MS"/>
                <w:b/>
                <w:i/>
                <w:color w:val="002060"/>
                <w:sz w:val="28"/>
                <w:szCs w:val="28"/>
              </w:rPr>
            </w:pPr>
            <w:r w:rsidRPr="006276DD">
              <w:rPr>
                <w:rFonts w:ascii="Comic Sans MS" w:hAnsi="Comic Sans MS"/>
                <w:b/>
                <w:i/>
                <w:color w:val="002060"/>
                <w:sz w:val="28"/>
                <w:szCs w:val="28"/>
              </w:rPr>
              <w:t xml:space="preserve">ID:2016UCP1700      </w:t>
            </w:r>
          </w:p>
          <w:p w:rsidR="00A36F67" w:rsidRDefault="006276DD" w:rsidP="007D46C8">
            <w:pPr>
              <w:pStyle w:val="SenderAddress"/>
              <w:rPr>
                <w:rFonts w:ascii="Comic Sans MS" w:hAnsi="Comic Sans MS"/>
                <w:b/>
                <w:i/>
                <w:color w:val="002060"/>
                <w:sz w:val="28"/>
                <w:szCs w:val="28"/>
              </w:rPr>
            </w:pPr>
            <w:r w:rsidRPr="006276DD">
              <w:rPr>
                <w:rFonts w:ascii="Comic Sans MS" w:hAnsi="Comic Sans MS"/>
                <w:b/>
                <w:i/>
                <w:color w:val="002060"/>
                <w:sz w:val="28"/>
                <w:szCs w:val="28"/>
              </w:rPr>
              <w:t>BATCH: (3,4)</w:t>
            </w:r>
          </w:p>
          <w:p w:rsidR="006276DD" w:rsidRPr="006276DD" w:rsidRDefault="006276DD" w:rsidP="007D46C8">
            <w:pPr>
              <w:pStyle w:val="SenderAddress"/>
              <w:rPr>
                <w:rFonts w:ascii="Comic Sans MS" w:hAnsi="Comic Sans MS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="Comic Sans MS" w:hAnsi="Comic Sans MS"/>
                <w:b/>
                <w:i/>
                <w:color w:val="002060"/>
                <w:sz w:val="28"/>
                <w:szCs w:val="28"/>
              </w:rPr>
              <w:t>SUB:SP LAB</w:t>
            </w:r>
          </w:p>
          <w:p w:rsidR="006276DD" w:rsidRPr="006276DD" w:rsidRDefault="006276DD" w:rsidP="007D46C8">
            <w:pPr>
              <w:pStyle w:val="SenderAddress"/>
              <w:rPr>
                <w:rFonts w:ascii="Algerian" w:hAnsi="Algerian"/>
                <w:sz w:val="44"/>
                <w:szCs w:val="44"/>
              </w:rPr>
            </w:pPr>
            <w:r>
              <w:rPr>
                <w:sz w:val="28"/>
                <w:szCs w:val="28"/>
              </w:rPr>
              <w:t xml:space="preserve">                                                    </w:t>
            </w:r>
            <w:r w:rsidRPr="006276DD">
              <w:rPr>
                <w:rFonts w:ascii="Algerian" w:hAnsi="Algerian"/>
                <w:color w:val="FF0000"/>
                <w:sz w:val="44"/>
                <w:szCs w:val="44"/>
              </w:rPr>
              <w:t>TOPIC :MACROS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615222" w:rsidRDefault="00A36F67" w:rsidP="007D46C8">
            <w:pPr>
              <w:rPr>
                <w:sz w:val="28"/>
                <w:szCs w:val="28"/>
              </w:rPr>
            </w:pPr>
          </w:p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615222" w:rsidRDefault="00A36F67" w:rsidP="007D46C8">
            <w:pPr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615222" w:rsidRDefault="00A36F67" w:rsidP="007D46C8">
            <w:pPr>
              <w:rPr>
                <w:sz w:val="28"/>
                <w:szCs w:val="28"/>
              </w:rPr>
            </w:pPr>
          </w:p>
        </w:tc>
      </w:tr>
    </w:tbl>
    <w:p w:rsidR="00615222" w:rsidRPr="00615222" w:rsidRDefault="000D2E0D" w:rsidP="007D46C8">
      <w:pPr>
        <w:spacing w:after="0"/>
        <w:rPr>
          <w:rFonts w:ascii="Bahnschrift SemiBold" w:hAnsi="Bahnschrift SemiBold"/>
          <w:color w:val="F2F2F2" w:themeColor="background1" w:themeShade="F2"/>
          <w:sz w:val="32"/>
          <w:szCs w:val="32"/>
        </w:rPr>
      </w:pPr>
      <w:r w:rsidRPr="00615222">
        <w:rPr>
          <w:rFonts w:ascii="Bahnschrift SemiBold" w:hAnsi="Bahnschrift SemiBold"/>
          <w:color w:val="F2F2F2" w:themeColor="background1" w:themeShade="F2"/>
          <w:sz w:val="32"/>
          <w:szCs w:val="32"/>
          <w:highlight w:val="red"/>
        </w:rPr>
        <w:t>MACROS:</w:t>
      </w:r>
    </w:p>
    <w:p w:rsidR="000D2E0D" w:rsidRPr="00615222" w:rsidRDefault="000D2E0D" w:rsidP="007D46C8">
      <w:pPr>
        <w:spacing w:after="0"/>
        <w:rPr>
          <w:rFonts w:ascii="Bahnschrift SemiBold" w:hAnsi="Bahnschrift SemiBold"/>
          <w:color w:val="F2F2F2" w:themeColor="background1" w:themeShade="F2"/>
          <w:sz w:val="40"/>
          <w:szCs w:val="40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>It is just a block of codes that can be used with input parameter anywhere in the program with name.</w:t>
      </w:r>
    </w:p>
    <w:p w:rsidR="00BE34AF" w:rsidRPr="00615222" w:rsidRDefault="00BE34AF" w:rsidP="007D46C8">
      <w:pPr>
        <w:spacing w:after="0"/>
        <w:rPr>
          <w:rFonts w:ascii="Bahnschrift SemiBold" w:hAnsi="Bahnschrift SemiBold"/>
          <w:color w:val="F2F2F2" w:themeColor="background1" w:themeShade="F2"/>
          <w:sz w:val="32"/>
          <w:szCs w:val="32"/>
        </w:rPr>
      </w:pPr>
      <w:r w:rsidRPr="00615222">
        <w:rPr>
          <w:rFonts w:ascii="Bahnschrift SemiBold" w:hAnsi="Bahnschrift SemiBold"/>
          <w:color w:val="F2F2F2" w:themeColor="background1" w:themeShade="F2"/>
          <w:sz w:val="32"/>
          <w:szCs w:val="32"/>
          <w:highlight w:val="red"/>
        </w:rPr>
        <w:t>WHY DO WE NEED THIS?</w:t>
      </w:r>
    </w:p>
    <w:p w:rsidR="00BE34AF" w:rsidRPr="00615222" w:rsidRDefault="00BE34AF" w:rsidP="007D46C8">
      <w:pPr>
        <w:pStyle w:val="ListParagraph"/>
        <w:numPr>
          <w:ilvl w:val="0"/>
          <w:numId w:val="13"/>
        </w:num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>Reusability with input parameter.</w:t>
      </w:r>
    </w:p>
    <w:p w:rsidR="00BE34AF" w:rsidRPr="00615222" w:rsidRDefault="00BE34AF" w:rsidP="007D46C8">
      <w:pPr>
        <w:pStyle w:val="ListParagraph"/>
        <w:numPr>
          <w:ilvl w:val="0"/>
          <w:numId w:val="13"/>
        </w:num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>Reduce complexity.</w:t>
      </w:r>
    </w:p>
    <w:p w:rsidR="0018347C" w:rsidRPr="00615222" w:rsidRDefault="0018347C" w:rsidP="007D46C8">
      <w:pPr>
        <w:pStyle w:val="ListParagraph"/>
        <w:numPr>
          <w:ilvl w:val="0"/>
          <w:numId w:val="13"/>
        </w:num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>Do not need to write same instruction again and again in the code.</w:t>
      </w:r>
    </w:p>
    <w:p w:rsidR="0018347C" w:rsidRPr="00615222" w:rsidRDefault="0018347C" w:rsidP="007D46C8">
      <w:pPr>
        <w:spacing w:after="0"/>
        <w:rPr>
          <w:rFonts w:ascii="Bahnschrift SemiBold" w:hAnsi="Bahnschrift SemiBold"/>
          <w:color w:val="D9D9D9" w:themeColor="background1" w:themeShade="D9"/>
          <w:sz w:val="32"/>
          <w:szCs w:val="32"/>
        </w:rPr>
      </w:pPr>
      <w:r w:rsidRPr="00615222">
        <w:rPr>
          <w:rFonts w:ascii="Bahnschrift SemiBold" w:hAnsi="Bahnschrift SemiBold"/>
          <w:color w:val="D9D9D9" w:themeColor="background1" w:themeShade="D9"/>
          <w:sz w:val="32"/>
          <w:szCs w:val="32"/>
          <w:highlight w:val="red"/>
        </w:rPr>
        <w:t>SYNTAX:</w:t>
      </w:r>
    </w:p>
    <w:p w:rsidR="00B75507" w:rsidRPr="00615222" w:rsidRDefault="00B75507" w:rsidP="00615222">
      <w:pPr>
        <w:pStyle w:val="ListParagraph"/>
        <w:numPr>
          <w:ilvl w:val="0"/>
          <w:numId w:val="21"/>
        </w:numPr>
        <w:spacing w:after="0"/>
        <w:rPr>
          <w:rFonts w:ascii="Algerian" w:hAnsi="Algerian"/>
          <w:color w:val="00B0F0"/>
          <w:sz w:val="28"/>
          <w:szCs w:val="28"/>
        </w:rPr>
      </w:pPr>
      <w:r w:rsidRPr="00615222">
        <w:rPr>
          <w:rFonts w:ascii="Algerian" w:hAnsi="Algerian"/>
          <w:color w:val="00B0F0"/>
          <w:sz w:val="28"/>
          <w:szCs w:val="28"/>
        </w:rPr>
        <w:t>MACRO DEFINITION</w:t>
      </w:r>
      <w:r w:rsidR="007D46C8" w:rsidRPr="00615222">
        <w:rPr>
          <w:rFonts w:ascii="Algerian" w:hAnsi="Algerian"/>
          <w:color w:val="00B0F0"/>
          <w:sz w:val="28"/>
          <w:szCs w:val="28"/>
        </w:rPr>
        <w:t>:</w:t>
      </w:r>
    </w:p>
    <w:p w:rsidR="0018347C" w:rsidRPr="00615222" w:rsidRDefault="007D46C8" w:rsidP="007D46C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         </w:t>
      </w:r>
      <w:r w:rsidR="0018347C" w:rsidRPr="00615222">
        <w:rPr>
          <w:rFonts w:ascii="Bahnschrift SemiBold" w:hAnsi="Bahnschrift SemiBold"/>
          <w:color w:val="auto"/>
          <w:sz w:val="28"/>
          <w:szCs w:val="28"/>
        </w:rPr>
        <w:t>MACRO-&gt;[</w:t>
      </w:r>
      <w:proofErr w:type="spellStart"/>
      <w:r w:rsidR="0018347C" w:rsidRPr="00615222">
        <w:rPr>
          <w:rFonts w:ascii="Bahnschrift SemiBold" w:hAnsi="Bahnschrift SemiBold"/>
          <w:color w:val="auto"/>
          <w:sz w:val="28"/>
          <w:szCs w:val="28"/>
        </w:rPr>
        <w:t>name_of_the_macro</w:t>
      </w:r>
      <w:proofErr w:type="spellEnd"/>
      <w:r w:rsidR="0018347C" w:rsidRPr="00615222">
        <w:rPr>
          <w:rFonts w:ascii="Bahnschrift SemiBold" w:hAnsi="Bahnschrift SemiBold"/>
          <w:color w:val="auto"/>
          <w:sz w:val="28"/>
          <w:szCs w:val="28"/>
        </w:rPr>
        <w:t>]</w:t>
      </w:r>
    </w:p>
    <w:p w:rsidR="00615222" w:rsidRDefault="00615222" w:rsidP="00615222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         </w:t>
      </w:r>
      <w:proofErr w:type="spellStart"/>
      <w:r w:rsidR="00B75507" w:rsidRPr="00615222">
        <w:rPr>
          <w:rFonts w:ascii="Bahnschrift SemiBold" w:hAnsi="Bahnschrift SemiBold"/>
          <w:color w:val="auto"/>
          <w:sz w:val="28"/>
          <w:szCs w:val="28"/>
        </w:rPr>
        <w:t>Number_of_argument</w:t>
      </w:r>
      <w:proofErr w:type="spellEnd"/>
    </w:p>
    <w:p w:rsidR="0018347C" w:rsidRPr="00615222" w:rsidRDefault="00615222" w:rsidP="00615222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         </w:t>
      </w:r>
      <w:r w:rsidR="0018347C" w:rsidRPr="00615222">
        <w:rPr>
          <w:rFonts w:ascii="Bahnschrift SemiBold" w:hAnsi="Bahnschrift SemiBold"/>
          <w:color w:val="auto"/>
          <w:sz w:val="28"/>
          <w:szCs w:val="28"/>
        </w:rPr>
        <w:t>~arg1</w:t>
      </w:r>
      <w:proofErr w:type="gramStart"/>
      <w:r w:rsidR="0018347C" w:rsidRPr="00615222">
        <w:rPr>
          <w:rFonts w:ascii="Bahnschrift SemiBold" w:hAnsi="Bahnschrift SemiBold"/>
          <w:color w:val="auto"/>
          <w:sz w:val="28"/>
          <w:szCs w:val="28"/>
        </w:rPr>
        <w:t>,~</w:t>
      </w:r>
      <w:proofErr w:type="gramEnd"/>
      <w:r w:rsidR="0018347C" w:rsidRPr="00615222">
        <w:rPr>
          <w:rFonts w:ascii="Bahnschrift SemiBold" w:hAnsi="Bahnschrift SemiBold"/>
          <w:color w:val="auto"/>
          <w:sz w:val="28"/>
          <w:szCs w:val="28"/>
        </w:rPr>
        <w:t>arg2,~arg3…………</w:t>
      </w:r>
    </w:p>
    <w:p w:rsidR="0018347C" w:rsidRPr="00615222" w:rsidRDefault="007D46C8" w:rsidP="007D46C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        </w:t>
      </w:r>
      <w:r w:rsidR="00615222">
        <w:rPr>
          <w:rFonts w:ascii="Bahnschrift SemiBold" w:hAnsi="Bahnschrift SemiBold"/>
          <w:color w:val="auto"/>
          <w:sz w:val="28"/>
          <w:szCs w:val="28"/>
        </w:rPr>
        <w:t xml:space="preserve">  </w:t>
      </w:r>
      <w:r w:rsidR="0018347C" w:rsidRPr="00615222">
        <w:rPr>
          <w:rFonts w:ascii="Bahnschrift SemiBold" w:hAnsi="Bahnschrift SemiBold"/>
          <w:color w:val="auto"/>
          <w:sz w:val="28"/>
          <w:szCs w:val="28"/>
        </w:rPr>
        <w:t>instruction1</w:t>
      </w:r>
    </w:p>
    <w:p w:rsidR="0018347C" w:rsidRPr="00615222" w:rsidRDefault="00615222" w:rsidP="00615222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          </w:t>
      </w:r>
      <w:r w:rsidR="0018347C" w:rsidRPr="00615222">
        <w:rPr>
          <w:rFonts w:ascii="Bahnschrift SemiBold" w:hAnsi="Bahnschrift SemiBold"/>
          <w:color w:val="auto"/>
          <w:sz w:val="28"/>
          <w:szCs w:val="28"/>
        </w:rPr>
        <w:t>instruction2</w:t>
      </w:r>
      <w:r w:rsidR="00467C00" w:rsidRPr="00615222">
        <w:rPr>
          <w:rFonts w:ascii="Bahnschrift SemiBold" w:hAnsi="Bahnschrift SemiBold"/>
          <w:color w:val="auto"/>
          <w:sz w:val="28"/>
          <w:szCs w:val="28"/>
        </w:rPr>
        <w:t xml:space="preserve"> /c/ any </w:t>
      </w:r>
      <w:proofErr w:type="spellStart"/>
      <w:r w:rsidR="00467C00" w:rsidRPr="00615222">
        <w:rPr>
          <w:rFonts w:ascii="Bahnschrift SemiBold" w:hAnsi="Bahnschrift SemiBold"/>
          <w:color w:val="auto"/>
          <w:sz w:val="28"/>
          <w:szCs w:val="28"/>
        </w:rPr>
        <w:t>explaination</w:t>
      </w:r>
      <w:proofErr w:type="spellEnd"/>
    </w:p>
    <w:p w:rsidR="00615222" w:rsidRDefault="00615222" w:rsidP="00615222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           </w:t>
      </w:r>
      <w:r w:rsidR="0018347C" w:rsidRPr="00615222">
        <w:rPr>
          <w:rFonts w:ascii="Bahnschrift SemiBold" w:hAnsi="Bahnschrift SemiBold"/>
          <w:color w:val="auto"/>
          <w:sz w:val="28"/>
          <w:szCs w:val="28"/>
        </w:rPr>
        <w:t>…..</w:t>
      </w:r>
    </w:p>
    <w:p w:rsidR="0018347C" w:rsidRPr="00615222" w:rsidRDefault="00615222" w:rsidP="00615222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           </w:t>
      </w:r>
      <w:r w:rsidR="0018347C" w:rsidRPr="00615222">
        <w:rPr>
          <w:rFonts w:ascii="Bahnschrift SemiBold" w:hAnsi="Bahnschrift SemiBold"/>
          <w:color w:val="auto"/>
          <w:sz w:val="28"/>
          <w:szCs w:val="28"/>
        </w:rPr>
        <w:t>….</w:t>
      </w:r>
    </w:p>
    <w:p w:rsidR="0018347C" w:rsidRPr="00615222" w:rsidRDefault="00615222" w:rsidP="00615222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           </w:t>
      </w:r>
      <w:r w:rsidR="0018347C" w:rsidRPr="00615222">
        <w:rPr>
          <w:rFonts w:ascii="Bahnschrift SemiBold" w:hAnsi="Bahnschrift SemiBold"/>
          <w:color w:val="auto"/>
          <w:sz w:val="28"/>
          <w:szCs w:val="28"/>
        </w:rPr>
        <w:t>…</w:t>
      </w:r>
      <w:r w:rsidR="00770E39" w:rsidRPr="00615222">
        <w:rPr>
          <w:rFonts w:ascii="Bahnschrift SemiBold" w:hAnsi="Bahnschrift SemiBold"/>
          <w:color w:val="auto"/>
          <w:sz w:val="28"/>
          <w:szCs w:val="28"/>
        </w:rPr>
        <w:t xml:space="preserve">    </w:t>
      </w:r>
      <w:r w:rsidR="007D46C8" w:rsidRPr="00615222">
        <w:rPr>
          <w:rFonts w:ascii="Bahnschrift SemiBold" w:hAnsi="Bahnschrift SemiBold"/>
          <w:color w:val="auto"/>
          <w:sz w:val="28"/>
          <w:szCs w:val="28"/>
        </w:rPr>
        <w:t xml:space="preserve">                               </w:t>
      </w:r>
    </w:p>
    <w:p w:rsidR="000D2E0D" w:rsidRPr="00615222" w:rsidRDefault="00615222" w:rsidP="00615222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           </w:t>
      </w:r>
      <w:r w:rsidR="0018347C" w:rsidRPr="00615222">
        <w:rPr>
          <w:rFonts w:ascii="Bahnschrift SemiBold" w:hAnsi="Bahnschrift SemiBold"/>
          <w:color w:val="auto"/>
          <w:sz w:val="28"/>
          <w:szCs w:val="28"/>
        </w:rPr>
        <w:t>[</w:t>
      </w:r>
      <w:proofErr w:type="spellStart"/>
      <w:r w:rsidR="0018347C" w:rsidRPr="00615222">
        <w:rPr>
          <w:rFonts w:ascii="Bahnschrift SemiBold" w:hAnsi="Bahnschrift SemiBold"/>
          <w:color w:val="auto"/>
          <w:sz w:val="28"/>
          <w:szCs w:val="28"/>
        </w:rPr>
        <w:t>name_of_the_macro</w:t>
      </w:r>
      <w:proofErr w:type="spellEnd"/>
      <w:r w:rsidR="0018347C" w:rsidRPr="00615222">
        <w:rPr>
          <w:rFonts w:ascii="Bahnschrift SemiBold" w:hAnsi="Bahnschrift SemiBold"/>
          <w:color w:val="auto"/>
          <w:sz w:val="28"/>
          <w:szCs w:val="28"/>
        </w:rPr>
        <w:t>]&lt;-MACRO</w:t>
      </w:r>
    </w:p>
    <w:p w:rsidR="007D46C8" w:rsidRPr="00615222" w:rsidRDefault="00B75507" w:rsidP="00615222">
      <w:pPr>
        <w:pStyle w:val="ListParagraph"/>
        <w:numPr>
          <w:ilvl w:val="0"/>
          <w:numId w:val="21"/>
        </w:numPr>
        <w:spacing w:after="0"/>
        <w:rPr>
          <w:rFonts w:ascii="Algerian" w:hAnsi="Algerian"/>
          <w:color w:val="00B0F0"/>
          <w:sz w:val="28"/>
          <w:szCs w:val="28"/>
        </w:rPr>
      </w:pPr>
      <w:r w:rsidRPr="00615222">
        <w:rPr>
          <w:rFonts w:ascii="Algerian" w:hAnsi="Algerian"/>
          <w:color w:val="00B0F0"/>
          <w:sz w:val="28"/>
          <w:szCs w:val="28"/>
        </w:rPr>
        <w:t>CALLING:</w:t>
      </w:r>
    </w:p>
    <w:p w:rsidR="00B75507" w:rsidRPr="00615222" w:rsidRDefault="00615222" w:rsidP="007D46C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            </w:t>
      </w:r>
      <w:proofErr w:type="spellStart"/>
      <w:r w:rsidR="007D46C8" w:rsidRPr="00615222">
        <w:rPr>
          <w:rFonts w:ascii="Bahnschrift SemiBold" w:hAnsi="Bahnschrift SemiBold"/>
          <w:color w:val="auto"/>
          <w:sz w:val="28"/>
          <w:szCs w:val="28"/>
        </w:rPr>
        <w:t>Name_of_the_macro</w:t>
      </w:r>
      <w:proofErr w:type="spellEnd"/>
      <w:r>
        <w:rPr>
          <w:rFonts w:ascii="Bahnschrift SemiBold" w:hAnsi="Bahnschrift SemiBold"/>
          <w:color w:val="auto"/>
          <w:sz w:val="28"/>
          <w:szCs w:val="28"/>
        </w:rPr>
        <w:t xml:space="preserve"> </w:t>
      </w:r>
      <w:r w:rsidR="00B75507" w:rsidRPr="00615222">
        <w:rPr>
          <w:rFonts w:ascii="Bahnschrift SemiBold" w:hAnsi="Bahnschrift SemiBold"/>
          <w:color w:val="auto"/>
          <w:sz w:val="28"/>
          <w:szCs w:val="28"/>
        </w:rPr>
        <w:t>ARG</w:t>
      </w:r>
      <w:r>
        <w:rPr>
          <w:rFonts w:ascii="Bahnschrift SemiBold" w:hAnsi="Bahnschrift SemiBold"/>
          <w:color w:val="auto"/>
          <w:sz w:val="28"/>
          <w:szCs w:val="28"/>
        </w:rPr>
        <w:t xml:space="preserve"> </w:t>
      </w:r>
      <w:r w:rsidR="007709C2">
        <w:rPr>
          <w:rFonts w:ascii="Bahnschrift SemiBold" w:hAnsi="Bahnschrift SemiBold"/>
          <w:color w:val="auto"/>
          <w:sz w:val="28"/>
          <w:szCs w:val="28"/>
        </w:rPr>
        <w:t>(</w:t>
      </w:r>
      <w:proofErr w:type="spellStart"/>
      <w:r w:rsidR="007709C2">
        <w:rPr>
          <w:rFonts w:ascii="Bahnschrift SemiBold" w:hAnsi="Bahnschrift SemiBold"/>
          <w:color w:val="auto"/>
          <w:sz w:val="28"/>
          <w:szCs w:val="28"/>
        </w:rPr>
        <w:t>number_of_argument</w:t>
      </w:r>
      <w:proofErr w:type="spellEnd"/>
      <w:r w:rsidR="007709C2">
        <w:rPr>
          <w:rFonts w:ascii="Bahnschrift SemiBold" w:hAnsi="Bahnschrift SemiBold"/>
          <w:color w:val="auto"/>
          <w:sz w:val="28"/>
          <w:szCs w:val="28"/>
        </w:rPr>
        <w:t>):a1</w:t>
      </w:r>
      <w:proofErr w:type="gramStart"/>
      <w:r w:rsidR="007709C2">
        <w:rPr>
          <w:rFonts w:ascii="Bahnschrift SemiBold" w:hAnsi="Bahnschrift SemiBold"/>
          <w:color w:val="auto"/>
          <w:sz w:val="28"/>
          <w:szCs w:val="28"/>
        </w:rPr>
        <w:t>,a2</w:t>
      </w:r>
      <w:proofErr w:type="gramEnd"/>
      <w:r w:rsidR="007D46C8" w:rsidRPr="00615222">
        <w:rPr>
          <w:rFonts w:ascii="Bahnschrift SemiBold" w:hAnsi="Bahnschrift SemiBold"/>
          <w:color w:val="auto"/>
          <w:sz w:val="28"/>
          <w:szCs w:val="28"/>
        </w:rPr>
        <w:t>….</w:t>
      </w:r>
    </w:p>
    <w:p w:rsidR="008419F6" w:rsidRPr="00615222" w:rsidRDefault="008419F6" w:rsidP="00615222">
      <w:pPr>
        <w:pStyle w:val="ListParagraph"/>
        <w:numPr>
          <w:ilvl w:val="0"/>
          <w:numId w:val="21"/>
        </w:numPr>
        <w:spacing w:after="0"/>
        <w:rPr>
          <w:rFonts w:ascii="Algerian" w:hAnsi="Algerian"/>
          <w:color w:val="00B0F0"/>
          <w:sz w:val="28"/>
          <w:szCs w:val="28"/>
        </w:rPr>
      </w:pPr>
      <w:r w:rsidRPr="00615222">
        <w:rPr>
          <w:rFonts w:ascii="Algerian" w:hAnsi="Algerian"/>
          <w:color w:val="00B0F0"/>
          <w:sz w:val="28"/>
          <w:szCs w:val="28"/>
        </w:rPr>
        <w:t>COMMENT:</w:t>
      </w:r>
    </w:p>
    <w:p w:rsidR="008419F6" w:rsidRPr="00615222" w:rsidRDefault="00615222" w:rsidP="007D46C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       </w:t>
      </w:r>
      <w:r w:rsidR="008419F6" w:rsidRPr="00615222">
        <w:rPr>
          <w:rFonts w:ascii="Bahnschrift SemiBold" w:hAnsi="Bahnschrift SemiBold"/>
          <w:color w:val="auto"/>
          <w:sz w:val="28"/>
          <w:szCs w:val="28"/>
        </w:rPr>
        <w:sym w:font="Wingdings" w:char="F0E0"/>
      </w:r>
      <w:r w:rsidR="008419F6" w:rsidRPr="00615222">
        <w:rPr>
          <w:rFonts w:ascii="Bahnschrift SemiBold" w:hAnsi="Bahnschrift SemiBold"/>
          <w:color w:val="auto"/>
          <w:sz w:val="28"/>
          <w:szCs w:val="28"/>
        </w:rPr>
        <w:t>/c/</w:t>
      </w:r>
      <w:proofErr w:type="gramStart"/>
      <w:r w:rsidR="008419F6" w:rsidRPr="00615222">
        <w:rPr>
          <w:rFonts w:ascii="Bahnschrift SemiBold" w:hAnsi="Bahnschrift SemiBold"/>
          <w:color w:val="auto"/>
          <w:sz w:val="28"/>
          <w:szCs w:val="28"/>
        </w:rPr>
        <w:t>:single</w:t>
      </w:r>
      <w:proofErr w:type="gramEnd"/>
      <w:r w:rsidR="008419F6" w:rsidRPr="00615222">
        <w:rPr>
          <w:rFonts w:ascii="Bahnschrift SemiBold" w:hAnsi="Bahnschrift SemiBold"/>
          <w:color w:val="auto"/>
          <w:sz w:val="28"/>
          <w:szCs w:val="28"/>
        </w:rPr>
        <w:t xml:space="preserve"> line comment</w:t>
      </w:r>
    </w:p>
    <w:p w:rsidR="008419F6" w:rsidRPr="00615222" w:rsidRDefault="00615222" w:rsidP="007D46C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       </w:t>
      </w:r>
      <w:r w:rsidR="008419F6" w:rsidRPr="00615222">
        <w:rPr>
          <w:rFonts w:ascii="Bahnschrift SemiBold" w:hAnsi="Bahnschrift SemiBold"/>
          <w:color w:val="auto"/>
          <w:sz w:val="28"/>
          <w:szCs w:val="28"/>
        </w:rPr>
        <w:sym w:font="Wingdings" w:char="F0E0"/>
      </w:r>
      <w:r w:rsidR="008419F6" w:rsidRPr="00615222">
        <w:rPr>
          <w:rFonts w:ascii="Bahnschrift SemiBold" w:hAnsi="Bahnschrift SemiBold"/>
          <w:color w:val="auto"/>
          <w:sz w:val="28"/>
          <w:szCs w:val="28"/>
        </w:rPr>
        <w:t>Text after this(/c/) will not appear in the expanded part.</w:t>
      </w:r>
    </w:p>
    <w:p w:rsidR="0018347C" w:rsidRPr="00615222" w:rsidRDefault="0018347C" w:rsidP="007D46C8">
      <w:pPr>
        <w:spacing w:after="0"/>
        <w:rPr>
          <w:rFonts w:ascii="Bahnschrift SemiBold" w:hAnsi="Bahnschrift SemiBold"/>
          <w:color w:val="F2F2F2" w:themeColor="background1" w:themeShade="F2"/>
          <w:sz w:val="32"/>
          <w:szCs w:val="32"/>
        </w:rPr>
      </w:pPr>
      <w:proofErr w:type="gramStart"/>
      <w:r w:rsidRPr="00615222">
        <w:rPr>
          <w:rFonts w:ascii="Bahnschrift SemiBold" w:hAnsi="Bahnschrift SemiBold"/>
          <w:color w:val="F2F2F2" w:themeColor="background1" w:themeShade="F2"/>
          <w:sz w:val="32"/>
          <w:szCs w:val="32"/>
          <w:highlight w:val="red"/>
        </w:rPr>
        <w:t>RULES :</w:t>
      </w:r>
      <w:proofErr w:type="gramEnd"/>
    </w:p>
    <w:p w:rsidR="000D2E0D" w:rsidRPr="00615222" w:rsidRDefault="001A3688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>1.</w:t>
      </w:r>
      <w:r w:rsidR="0018347C" w:rsidRPr="00615222">
        <w:rPr>
          <w:rFonts w:ascii="Bahnschrift SemiBold" w:hAnsi="Bahnschrift SemiBold"/>
          <w:color w:val="auto"/>
          <w:sz w:val="28"/>
          <w:szCs w:val="28"/>
        </w:rPr>
        <w:t xml:space="preserve"> Every macro should define at the start of the program.</w:t>
      </w:r>
    </w:p>
    <w:p w:rsidR="00B75507" w:rsidRPr="00615222" w:rsidRDefault="001A3688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>2.</w:t>
      </w:r>
      <w:r w:rsidR="00B75507" w:rsidRPr="00615222">
        <w:rPr>
          <w:rFonts w:ascii="Bahnschrift SemiBold" w:hAnsi="Bahnschrift SemiBold"/>
          <w:color w:val="auto"/>
          <w:sz w:val="28"/>
          <w:szCs w:val="28"/>
        </w:rPr>
        <w:t>We must follow the sequence in which the above macro is defined.</w:t>
      </w:r>
    </w:p>
    <w:p w:rsidR="00B75507" w:rsidRPr="00615222" w:rsidRDefault="001A3688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proofErr w:type="gramStart"/>
      <w:r w:rsidRPr="00615222">
        <w:rPr>
          <w:rFonts w:ascii="Bahnschrift SemiBold" w:hAnsi="Bahnschrift SemiBold"/>
          <w:color w:val="auto"/>
          <w:sz w:val="28"/>
          <w:szCs w:val="28"/>
        </w:rPr>
        <w:t>3.</w:t>
      </w:r>
      <w:r w:rsidR="007709C2">
        <w:rPr>
          <w:rFonts w:ascii="Bahnschrift SemiBold" w:hAnsi="Bahnschrift SemiBold"/>
          <w:color w:val="auto"/>
          <w:sz w:val="28"/>
          <w:szCs w:val="28"/>
        </w:rPr>
        <w:t>Number</w:t>
      </w:r>
      <w:proofErr w:type="gramEnd"/>
      <w:r w:rsidR="007709C2">
        <w:rPr>
          <w:rFonts w:ascii="Bahnschrift SemiBold" w:hAnsi="Bahnschrift SemiBold"/>
          <w:color w:val="auto"/>
          <w:sz w:val="28"/>
          <w:szCs w:val="28"/>
        </w:rPr>
        <w:t xml:space="preserve"> of argument should</w:t>
      </w:r>
      <w:r w:rsidR="00B75507" w:rsidRPr="00615222">
        <w:rPr>
          <w:rFonts w:ascii="Bahnschrift SemiBold" w:hAnsi="Bahnschrift SemiBold"/>
          <w:color w:val="auto"/>
          <w:sz w:val="28"/>
          <w:szCs w:val="28"/>
        </w:rPr>
        <w:t xml:space="preserve"> be&gt;=0.</w:t>
      </w: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Means if there </w:t>
      </w:r>
      <w:r w:rsidR="007709C2">
        <w:rPr>
          <w:rFonts w:ascii="Bahnschrift SemiBold" w:hAnsi="Bahnschrift SemiBold"/>
          <w:color w:val="auto"/>
          <w:sz w:val="28"/>
          <w:szCs w:val="28"/>
        </w:rPr>
        <w:t>is no arguments in the macro def</w:t>
      </w:r>
      <w:r w:rsidRPr="00615222">
        <w:rPr>
          <w:rFonts w:ascii="Bahnschrift SemiBold" w:hAnsi="Bahnschrift SemiBold"/>
          <w:color w:val="auto"/>
          <w:sz w:val="28"/>
          <w:szCs w:val="28"/>
        </w:rPr>
        <w:t>inition is required than we have to explicitly write 0.</w:t>
      </w:r>
    </w:p>
    <w:p w:rsidR="00B75507" w:rsidRPr="00615222" w:rsidRDefault="001A3688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lastRenderedPageBreak/>
        <w:t>3.</w:t>
      </w:r>
      <w:r w:rsidR="00B75507" w:rsidRPr="00615222">
        <w:rPr>
          <w:rFonts w:ascii="Bahnschrift SemiBold" w:hAnsi="Bahnschrift SemiBold"/>
          <w:color w:val="auto"/>
          <w:sz w:val="28"/>
          <w:szCs w:val="28"/>
        </w:rPr>
        <w:t>“~” symbol is compulsory to add with the argument</w:t>
      </w: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 </w:t>
      </w:r>
      <w:r w:rsidR="007709C2">
        <w:rPr>
          <w:rFonts w:ascii="Bahnschrift SemiBold" w:hAnsi="Bahnschrift SemiBold"/>
          <w:color w:val="auto"/>
          <w:sz w:val="28"/>
          <w:szCs w:val="28"/>
        </w:rPr>
        <w:t>(Only the time of def</w:t>
      </w:r>
      <w:r w:rsidR="00B75507" w:rsidRPr="00615222">
        <w:rPr>
          <w:rFonts w:ascii="Bahnschrift SemiBold" w:hAnsi="Bahnschrift SemiBold"/>
          <w:color w:val="auto"/>
          <w:sz w:val="28"/>
          <w:szCs w:val="28"/>
        </w:rPr>
        <w:t>inition).</w:t>
      </w:r>
    </w:p>
    <w:p w:rsidR="00B75507" w:rsidRPr="00615222" w:rsidRDefault="001A3688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>4.</w:t>
      </w:r>
      <w:r w:rsidR="00B75507" w:rsidRPr="00615222">
        <w:rPr>
          <w:rFonts w:ascii="Bahnschrift SemiBold" w:hAnsi="Bahnschrift SemiBold"/>
          <w:color w:val="auto"/>
          <w:sz w:val="28"/>
          <w:szCs w:val="28"/>
        </w:rPr>
        <w:t xml:space="preserve">Number of </w:t>
      </w:r>
      <w:r w:rsidR="00770E39" w:rsidRPr="00615222">
        <w:rPr>
          <w:rFonts w:ascii="Bahnschrift SemiBold" w:hAnsi="Bahnschrift SemiBold"/>
          <w:color w:val="auto"/>
          <w:sz w:val="28"/>
          <w:szCs w:val="28"/>
        </w:rPr>
        <w:t>arguments (</w:t>
      </w:r>
      <w:r w:rsidR="00B75507" w:rsidRPr="00615222">
        <w:rPr>
          <w:rFonts w:ascii="Bahnschrift SemiBold" w:hAnsi="Bahnschrift SemiBold"/>
          <w:color w:val="auto"/>
          <w:sz w:val="28"/>
          <w:szCs w:val="28"/>
        </w:rPr>
        <w:t>At the time of call)</w:t>
      </w:r>
      <w:r w:rsidR="00770E39" w:rsidRPr="00615222">
        <w:rPr>
          <w:rFonts w:ascii="Bahnschrift SemiBold" w:hAnsi="Bahnschrift SemiBold"/>
          <w:color w:val="auto"/>
          <w:sz w:val="28"/>
          <w:szCs w:val="28"/>
        </w:rPr>
        <w:t xml:space="preserve"> is already defined in definition, so we cannot change it. It must be same as</w:t>
      </w: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 in</w:t>
      </w:r>
      <w:r w:rsidR="00770E39" w:rsidRPr="00615222">
        <w:rPr>
          <w:rFonts w:ascii="Bahnschrift SemiBold" w:hAnsi="Bahnschrift SemiBold"/>
          <w:color w:val="auto"/>
          <w:sz w:val="28"/>
          <w:szCs w:val="28"/>
        </w:rPr>
        <w:t xml:space="preserve"> the macro definition.</w:t>
      </w:r>
    </w:p>
    <w:p w:rsidR="00770E39" w:rsidRPr="00615222" w:rsidRDefault="001A3688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>5.</w:t>
      </w:r>
      <w:r w:rsidR="00D1760B">
        <w:rPr>
          <w:rFonts w:ascii="Bahnschrift SemiBold" w:hAnsi="Bahnschrift SemiBold"/>
          <w:color w:val="auto"/>
          <w:sz w:val="28"/>
          <w:szCs w:val="28"/>
        </w:rPr>
        <w:t>We cannot leave</w:t>
      </w:r>
      <w:r w:rsidR="00770E39" w:rsidRPr="00615222">
        <w:rPr>
          <w:rFonts w:ascii="Bahnschrift SemiBold" w:hAnsi="Bahnschrift SemiBold"/>
          <w:color w:val="auto"/>
          <w:sz w:val="28"/>
          <w:szCs w:val="28"/>
        </w:rPr>
        <w:t xml:space="preserve"> number of argument part (In calling) </w:t>
      </w:r>
      <w:r w:rsidR="00B45A8D" w:rsidRPr="00615222">
        <w:rPr>
          <w:rFonts w:ascii="Bahnschrift SemiBold" w:hAnsi="Bahnschrift SemiBold"/>
          <w:color w:val="auto"/>
          <w:sz w:val="28"/>
          <w:szCs w:val="28"/>
        </w:rPr>
        <w:t>blank.</w:t>
      </w:r>
      <w:r w:rsidR="00B45A8D">
        <w:rPr>
          <w:rFonts w:ascii="Bahnschrift SemiBold" w:hAnsi="Bahnschrift SemiBold"/>
          <w:color w:val="auto"/>
          <w:sz w:val="28"/>
          <w:szCs w:val="28"/>
        </w:rPr>
        <w:t xml:space="preserve"> (</w:t>
      </w:r>
      <w:r w:rsidR="00523DF0">
        <w:rPr>
          <w:rFonts w:ascii="Bahnschrift SemiBold" w:hAnsi="Bahnschrift SemiBold"/>
          <w:color w:val="auto"/>
          <w:sz w:val="28"/>
          <w:szCs w:val="28"/>
        </w:rPr>
        <w:t>if argument&gt;0)</w:t>
      </w:r>
    </w:p>
    <w:p w:rsidR="001A3688" w:rsidRPr="00615222" w:rsidRDefault="001A3688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6. If there is no argument in the macro than we can simply call the macro just by </w:t>
      </w:r>
      <w:r w:rsidR="00B45A8D" w:rsidRPr="00615222">
        <w:rPr>
          <w:rFonts w:ascii="Bahnschrift SemiBold" w:hAnsi="Bahnschrift SemiBold"/>
          <w:color w:val="auto"/>
          <w:sz w:val="28"/>
          <w:szCs w:val="28"/>
        </w:rPr>
        <w:t>name</w:t>
      </w:r>
      <w:r w:rsidR="00B45A8D">
        <w:rPr>
          <w:rFonts w:ascii="Bahnschrift SemiBold" w:hAnsi="Bahnschrift SemiBold"/>
          <w:color w:val="auto"/>
          <w:sz w:val="28"/>
          <w:szCs w:val="28"/>
        </w:rPr>
        <w:t>.</w:t>
      </w: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 Do not need to </w:t>
      </w:r>
      <w:r w:rsidR="00B45A8D" w:rsidRPr="00615222">
        <w:rPr>
          <w:rFonts w:ascii="Bahnschrift SemiBold" w:hAnsi="Bahnschrift SemiBold"/>
          <w:color w:val="auto"/>
          <w:sz w:val="28"/>
          <w:szCs w:val="28"/>
        </w:rPr>
        <w:t>specify</w:t>
      </w:r>
      <w:r w:rsidR="00B45A8D">
        <w:rPr>
          <w:rFonts w:ascii="Bahnschrift SemiBold" w:hAnsi="Bahnschrift SemiBold"/>
          <w:color w:val="auto"/>
          <w:sz w:val="28"/>
          <w:szCs w:val="28"/>
        </w:rPr>
        <w:t xml:space="preserve"> “</w:t>
      </w:r>
      <w:r w:rsidRPr="00615222">
        <w:rPr>
          <w:rFonts w:ascii="Bahnschrift SemiBold" w:hAnsi="Bahnschrift SemiBold"/>
          <w:color w:val="auto"/>
          <w:sz w:val="28"/>
          <w:szCs w:val="28"/>
        </w:rPr>
        <w:t>ARG</w:t>
      </w:r>
      <w:r w:rsidR="00D1760B">
        <w:rPr>
          <w:rFonts w:ascii="Bahnschrift SemiBold" w:hAnsi="Bahnschrift SemiBold"/>
          <w:color w:val="auto"/>
          <w:sz w:val="28"/>
          <w:szCs w:val="28"/>
        </w:rPr>
        <w:t xml:space="preserve"> </w:t>
      </w:r>
      <w:r w:rsidRPr="00615222">
        <w:rPr>
          <w:rFonts w:ascii="Bahnschrift SemiBold" w:hAnsi="Bahnschrift SemiBold"/>
          <w:color w:val="auto"/>
          <w:sz w:val="28"/>
          <w:szCs w:val="28"/>
        </w:rPr>
        <w:t>(0):” (only at the time of calling).</w:t>
      </w:r>
    </w:p>
    <w:p w:rsidR="001A3688" w:rsidRPr="00615222" w:rsidRDefault="001A3688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>7. Default value is NULL.</w:t>
      </w:r>
    </w:p>
    <w:p w:rsidR="001A3688" w:rsidRPr="00615222" w:rsidRDefault="001A3688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>8. Arguments are separated by comma.</w:t>
      </w:r>
    </w:p>
    <w:p w:rsidR="00770E39" w:rsidRPr="00615222" w:rsidRDefault="001A3688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>9.</w:t>
      </w:r>
      <w:r w:rsidR="00770E39" w:rsidRPr="00615222">
        <w:rPr>
          <w:rFonts w:ascii="Bahnschrift SemiBold" w:hAnsi="Bahnschrift SemiBold"/>
          <w:color w:val="auto"/>
          <w:sz w:val="28"/>
          <w:szCs w:val="28"/>
        </w:rPr>
        <w:t xml:space="preserve">If the </w:t>
      </w: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actual </w:t>
      </w:r>
      <w:r w:rsidR="00770E39" w:rsidRPr="00615222">
        <w:rPr>
          <w:rFonts w:ascii="Bahnschrift SemiBold" w:hAnsi="Bahnschrift SemiBold"/>
          <w:color w:val="auto"/>
          <w:sz w:val="28"/>
          <w:szCs w:val="28"/>
        </w:rPr>
        <w:t>arguments are less</w:t>
      </w:r>
      <w:r w:rsidRPr="00615222">
        <w:rPr>
          <w:rFonts w:ascii="Bahnschrift SemiBold" w:hAnsi="Bahnschrift SemiBold"/>
          <w:color w:val="auto"/>
          <w:sz w:val="28"/>
          <w:szCs w:val="28"/>
        </w:rPr>
        <w:t>er than the formal</w:t>
      </w:r>
      <w:r w:rsidR="00770E39" w:rsidRPr="00615222">
        <w:rPr>
          <w:rFonts w:ascii="Bahnschrift SemiBold" w:hAnsi="Bahnschrift SemiBold"/>
          <w:color w:val="auto"/>
          <w:sz w:val="28"/>
          <w:szCs w:val="28"/>
        </w:rPr>
        <w:t xml:space="preserve"> argument then</w:t>
      </w: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 it will take the default value</w:t>
      </w:r>
      <w:r w:rsidR="00770E39" w:rsidRPr="00615222">
        <w:rPr>
          <w:rFonts w:ascii="Bahnschrift SemiBold" w:hAnsi="Bahnschrift SemiBold"/>
          <w:color w:val="auto"/>
          <w:sz w:val="28"/>
          <w:szCs w:val="28"/>
        </w:rPr>
        <w:t xml:space="preserve"> for the rest </w:t>
      </w: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of the </w:t>
      </w:r>
      <w:r w:rsidR="00770E39" w:rsidRPr="00615222">
        <w:rPr>
          <w:rFonts w:ascii="Bahnschrift SemiBold" w:hAnsi="Bahnschrift SemiBold"/>
          <w:color w:val="auto"/>
          <w:sz w:val="28"/>
          <w:szCs w:val="28"/>
        </w:rPr>
        <w:t>argument</w:t>
      </w: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 </w:t>
      </w:r>
      <w:r w:rsidR="00770E39" w:rsidRPr="00615222">
        <w:rPr>
          <w:rFonts w:ascii="Bahnschrift SemiBold" w:hAnsi="Bahnschrift SemiBold"/>
          <w:color w:val="auto"/>
          <w:sz w:val="28"/>
          <w:szCs w:val="28"/>
        </w:rPr>
        <w:t>(At the time of expanding).</w:t>
      </w:r>
    </w:p>
    <w:p w:rsidR="001A3688" w:rsidRDefault="001A3688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10.We must follow the syntax of the </w:t>
      </w:r>
      <w:r w:rsidR="00B45A8D" w:rsidRPr="00615222">
        <w:rPr>
          <w:rFonts w:ascii="Bahnschrift SemiBold" w:hAnsi="Bahnschrift SemiBold"/>
          <w:color w:val="auto"/>
          <w:sz w:val="28"/>
          <w:szCs w:val="28"/>
        </w:rPr>
        <w:t>macro</w:t>
      </w:r>
      <w:r w:rsidR="00B45A8D">
        <w:rPr>
          <w:rFonts w:ascii="Bahnschrift SemiBold" w:hAnsi="Bahnschrift SemiBold"/>
          <w:color w:val="auto"/>
          <w:sz w:val="28"/>
          <w:szCs w:val="28"/>
        </w:rPr>
        <w:t>,</w:t>
      </w:r>
      <w:r w:rsidR="00D1760B">
        <w:rPr>
          <w:rFonts w:ascii="Bahnschrift SemiBold" w:hAnsi="Bahnschrift SemiBold"/>
          <w:color w:val="auto"/>
          <w:sz w:val="28"/>
          <w:szCs w:val="28"/>
        </w:rPr>
        <w:t xml:space="preserve"> otherwise we may get wrong</w:t>
      </w:r>
      <w:r w:rsidRPr="00615222">
        <w:rPr>
          <w:rFonts w:ascii="Bahnschrift SemiBold" w:hAnsi="Bahnschrift SemiBold"/>
          <w:color w:val="auto"/>
          <w:sz w:val="28"/>
          <w:szCs w:val="28"/>
        </w:rPr>
        <w:t xml:space="preserve"> result.</w:t>
      </w:r>
    </w:p>
    <w:p w:rsidR="00A35516" w:rsidRDefault="00615222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11. No restriction for the name of arguments</w:t>
      </w:r>
      <w:r w:rsidR="00D1760B">
        <w:rPr>
          <w:rFonts w:ascii="Bahnschrift SemiBold" w:hAnsi="Bahnschrift SemiBold"/>
          <w:color w:val="auto"/>
          <w:sz w:val="28"/>
          <w:szCs w:val="28"/>
        </w:rPr>
        <w:t xml:space="preserve"> </w:t>
      </w:r>
      <w:r>
        <w:rPr>
          <w:rFonts w:ascii="Bahnschrift SemiBold" w:hAnsi="Bahnschrift SemiBold"/>
          <w:color w:val="auto"/>
          <w:sz w:val="28"/>
          <w:szCs w:val="28"/>
        </w:rPr>
        <w:t>(It must not be the name of any instruction).</w:t>
      </w:r>
    </w:p>
    <w:p w:rsidR="00615222" w:rsidRDefault="00615222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12.Expanded code does not have any macro comment.</w:t>
      </w:r>
    </w:p>
    <w:p w:rsidR="00615222" w:rsidRDefault="00615222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13.Same macro definition </w:t>
      </w:r>
      <w:r w:rsidR="00D1760B">
        <w:rPr>
          <w:rFonts w:ascii="Bahnschrift SemiBold" w:hAnsi="Bahnschrift SemiBold"/>
          <w:color w:val="auto"/>
          <w:sz w:val="28"/>
          <w:szCs w:val="28"/>
        </w:rPr>
        <w:t>and calling</w:t>
      </w:r>
      <w:r>
        <w:rPr>
          <w:rFonts w:ascii="Bahnschrift SemiBold" w:hAnsi="Bahnschrift SemiBold"/>
          <w:color w:val="auto"/>
          <w:sz w:val="28"/>
          <w:szCs w:val="28"/>
        </w:rPr>
        <w:t xml:space="preserve"> can be </w:t>
      </w:r>
      <w:r w:rsidR="00D1760B">
        <w:rPr>
          <w:rFonts w:ascii="Bahnschrift SemiBold" w:hAnsi="Bahnschrift SemiBold"/>
          <w:color w:val="auto"/>
          <w:sz w:val="28"/>
          <w:szCs w:val="28"/>
        </w:rPr>
        <w:t>used</w:t>
      </w:r>
      <w:r>
        <w:rPr>
          <w:rFonts w:ascii="Bahnschrift SemiBold" w:hAnsi="Bahnschrift SemiBold"/>
          <w:color w:val="auto"/>
          <w:sz w:val="28"/>
          <w:szCs w:val="28"/>
        </w:rPr>
        <w:t xml:space="preserve"> for both </w:t>
      </w:r>
      <w:r w:rsidR="007709C2">
        <w:rPr>
          <w:rFonts w:ascii="Bahnschrift SemiBold" w:hAnsi="Bahnschrift SemiBold"/>
          <w:color w:val="auto"/>
          <w:sz w:val="28"/>
          <w:szCs w:val="28"/>
        </w:rPr>
        <w:t>NASM and GAS.</w:t>
      </w:r>
    </w:p>
    <w:p w:rsidR="00D1760B" w:rsidRPr="00615222" w:rsidRDefault="00A35516" w:rsidP="001A3688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14. Name of the macro </w:t>
      </w:r>
      <w:r w:rsidR="00852192">
        <w:rPr>
          <w:rFonts w:ascii="Bahnschrift SemiBold" w:hAnsi="Bahnschrift SemiBold"/>
          <w:color w:val="auto"/>
          <w:sz w:val="28"/>
          <w:szCs w:val="28"/>
        </w:rPr>
        <w:t>should</w:t>
      </w:r>
      <w:r>
        <w:rPr>
          <w:rFonts w:ascii="Bahnschrift SemiBold" w:hAnsi="Bahnschrift SemiBold"/>
          <w:color w:val="auto"/>
          <w:sz w:val="28"/>
          <w:szCs w:val="28"/>
        </w:rPr>
        <w:t xml:space="preserve"> not be substring of any instruction.</w:t>
      </w:r>
    </w:p>
    <w:p w:rsidR="00D1760B" w:rsidRDefault="00D66C6C" w:rsidP="00D66C6C">
      <w:pPr>
        <w:spacing w:after="0"/>
        <w:rPr>
          <w:rFonts w:ascii="Algerian" w:hAnsi="Algerian"/>
          <w:color w:val="F2F2F2" w:themeColor="background1" w:themeShade="F2"/>
          <w:sz w:val="32"/>
          <w:szCs w:val="32"/>
        </w:rPr>
      </w:pPr>
      <w:r w:rsidRPr="00D1760B">
        <w:rPr>
          <w:rFonts w:ascii="Algerian" w:hAnsi="Algerian"/>
          <w:color w:val="F2F2F2" w:themeColor="background1" w:themeShade="F2"/>
          <w:sz w:val="32"/>
          <w:szCs w:val="32"/>
          <w:highlight w:val="red"/>
        </w:rPr>
        <w:t>HOW IT WORKS?</w:t>
      </w:r>
    </w:p>
    <w:p w:rsidR="00D1760B" w:rsidRPr="00D1760B" w:rsidRDefault="00B45A8D" w:rsidP="00D66C6C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 xml:space="preserve">                      Code with macro   </w:t>
      </w:r>
      <w:r w:rsidR="00D1760B">
        <w:rPr>
          <w:rFonts w:ascii="Bahnschrift SemiBold" w:hAnsi="Bahnschrift SemiBold"/>
          <w:color w:val="auto"/>
          <w:sz w:val="28"/>
          <w:szCs w:val="28"/>
        </w:rPr>
        <w:t xml:space="preserve"> </w:t>
      </w:r>
      <w:r>
        <w:rPr>
          <w:rFonts w:ascii="Bahnschrift SemiBold" w:hAnsi="Bahnschrift SemiBold"/>
          <w:color w:val="auto"/>
          <w:sz w:val="28"/>
          <w:szCs w:val="28"/>
        </w:rPr>
        <w:t xml:space="preserve">                                                    </w:t>
      </w:r>
      <w:r w:rsidR="00D1760B">
        <w:rPr>
          <w:rFonts w:ascii="Bahnschrift SemiBold" w:hAnsi="Bahnschrift SemiBold"/>
          <w:color w:val="auto"/>
          <w:sz w:val="28"/>
          <w:szCs w:val="28"/>
        </w:rPr>
        <w:t xml:space="preserve">   </w:t>
      </w:r>
      <w:r>
        <w:rPr>
          <w:rFonts w:ascii="Bahnschrift SemiBold" w:hAnsi="Bahnschrift SemiBold"/>
          <w:color w:val="auto"/>
          <w:sz w:val="28"/>
          <w:szCs w:val="28"/>
        </w:rPr>
        <w:t xml:space="preserve">    </w:t>
      </w:r>
      <w:r w:rsidR="00D1760B">
        <w:rPr>
          <w:rFonts w:ascii="Bahnschrift SemiBold" w:hAnsi="Bahnschrift SemiBold"/>
          <w:color w:val="auto"/>
          <w:sz w:val="28"/>
          <w:szCs w:val="28"/>
        </w:rPr>
        <w:t xml:space="preserve">  Expanded code</w:t>
      </w:r>
    </w:p>
    <w:tbl>
      <w:tblPr>
        <w:tblStyle w:val="PlainTable1"/>
        <w:tblW w:w="9610" w:type="dxa"/>
        <w:tblLook w:val="04A0" w:firstRow="1" w:lastRow="0" w:firstColumn="1" w:lastColumn="0" w:noHBand="0" w:noVBand="1"/>
      </w:tblPr>
      <w:tblGrid>
        <w:gridCol w:w="4805"/>
        <w:gridCol w:w="4805"/>
      </w:tblGrid>
      <w:tr w:rsidR="00951F95" w:rsidTr="00AA0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B45A8D" w:rsidRDefault="00B45A8D" w:rsidP="00B45A8D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>
              <w:rPr>
                <w:rFonts w:ascii="Bahnschrift SemiBold" w:hAnsi="Bahnschrift SemiBold"/>
                <w:color w:val="FFFF00"/>
                <w:sz w:val="32"/>
                <w:szCs w:val="32"/>
                <w:highlight w:val="blue"/>
              </w:rPr>
              <w:t>EXAMPLE 0</w:t>
            </w:r>
            <w:r w:rsidRPr="00B24D5C">
              <w:rPr>
                <w:rFonts w:ascii="Bahnschrift SemiBold" w:hAnsi="Bahnschrift SemiBold"/>
                <w:color w:val="FFFF00"/>
                <w:sz w:val="32"/>
                <w:szCs w:val="32"/>
                <w:highlight w:val="blue"/>
              </w:rPr>
              <w:t>:</w:t>
            </w:r>
            <w:r w:rsidRPr="00B24D5C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 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MACRO-&gt;[</w:t>
            </w:r>
            <w:proofErr w:type="spellStart"/>
            <w:r>
              <w:rPr>
                <w:color w:val="auto"/>
                <w:sz w:val="28"/>
                <w:szCs w:val="28"/>
              </w:rPr>
              <w:t>abc</w:t>
            </w:r>
            <w:proofErr w:type="spellEnd"/>
            <w:r>
              <w:rPr>
                <w:color w:val="auto"/>
                <w:sz w:val="28"/>
                <w:szCs w:val="28"/>
              </w:rPr>
              <w:t>]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~data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mov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eax,data</w:t>
            </w:r>
            <w:proofErr w:type="spellEnd"/>
            <w:r w:rsidR="00B45A8D">
              <w:rPr>
                <w:color w:val="auto"/>
                <w:sz w:val="28"/>
                <w:szCs w:val="28"/>
              </w:rPr>
              <w:t xml:space="preserve"> </w:t>
            </w:r>
            <w:r w:rsidR="00D1760B">
              <w:rPr>
                <w:color w:val="auto"/>
                <w:sz w:val="28"/>
                <w:szCs w:val="28"/>
              </w:rPr>
              <w:t xml:space="preserve"> /c/ comment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mov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ebx,data</w:t>
            </w:r>
            <w:proofErr w:type="spellEnd"/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noProof/>
                <w:color w:val="auto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0FEAEE" wp14:editId="18B49DE8">
                      <wp:simplePos x="0" y="0"/>
                      <wp:positionH relativeFrom="column">
                        <wp:posOffset>1089670</wp:posOffset>
                      </wp:positionH>
                      <wp:positionV relativeFrom="paragraph">
                        <wp:posOffset>206023</wp:posOffset>
                      </wp:positionV>
                      <wp:extent cx="1876568" cy="592683"/>
                      <wp:effectExtent l="0" t="38100" r="47625" b="3619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6568" cy="5926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4ABADA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85.8pt;margin-top:16.2pt;width:147.75pt;height:46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" strokecolor="#17ae92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color w:val="auto"/>
                <w:sz w:val="28"/>
                <w:szCs w:val="28"/>
              </w:rPr>
              <w:t xml:space="preserve"> [</w:t>
            </w:r>
            <w:proofErr w:type="spellStart"/>
            <w:r>
              <w:rPr>
                <w:color w:val="auto"/>
                <w:sz w:val="28"/>
                <w:szCs w:val="28"/>
              </w:rPr>
              <w:t>abc</w:t>
            </w:r>
            <w:proofErr w:type="spellEnd"/>
            <w:r>
              <w:rPr>
                <w:color w:val="auto"/>
                <w:sz w:val="28"/>
                <w:szCs w:val="28"/>
              </w:rPr>
              <w:t>]-&gt;MACRO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abc</w:t>
            </w:r>
            <w:proofErr w:type="spellEnd"/>
            <w:r>
              <w:rPr>
                <w:color w:val="auto"/>
                <w:sz w:val="28"/>
                <w:szCs w:val="28"/>
              </w:rPr>
              <w:t>(1) ARG:1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noProof/>
                <w:color w:val="auto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1A80E8" wp14:editId="67D023E3">
                      <wp:simplePos x="0" y="0"/>
                      <wp:positionH relativeFrom="column">
                        <wp:posOffset>1546869</wp:posOffset>
                      </wp:positionH>
                      <wp:positionV relativeFrom="paragraph">
                        <wp:posOffset>26898</wp:posOffset>
                      </wp:positionV>
                      <wp:extent cx="1398896" cy="361666"/>
                      <wp:effectExtent l="0" t="57150" r="0" b="1968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8896" cy="361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5DBE652D" id="Straight Arrow Connector 7" o:spid="_x0000_s1026" type="#_x0000_t32" style="position:absolute;margin-left:121.8pt;margin-top:2.1pt;width:110.15pt;height:28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" strokecolor="#17ae92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B45A8D" w:rsidP="00AA0B83">
            <w:pPr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abc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(1) </w:t>
            </w:r>
            <w:proofErr w:type="spellStart"/>
            <w:r>
              <w:rPr>
                <w:color w:val="auto"/>
                <w:sz w:val="28"/>
                <w:szCs w:val="28"/>
              </w:rPr>
              <w:t>ARG:al</w:t>
            </w:r>
            <w:r w:rsidR="00951F95">
              <w:rPr>
                <w:color w:val="auto"/>
                <w:sz w:val="28"/>
                <w:szCs w:val="28"/>
              </w:rPr>
              <w:t>pha</w:t>
            </w:r>
            <w:proofErr w:type="spellEnd"/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Pr="00A3554A" w:rsidRDefault="00951F95" w:rsidP="00AA0B8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</w:tc>
        <w:tc>
          <w:tcPr>
            <w:tcW w:w="4805" w:type="dxa"/>
          </w:tcPr>
          <w:p w:rsidR="00B45A8D" w:rsidRDefault="00B45A8D" w:rsidP="00B45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>
              <w:rPr>
                <w:rFonts w:ascii="Bahnschrift SemiBold" w:hAnsi="Bahnschrift SemiBold"/>
                <w:color w:val="FFFF00"/>
                <w:sz w:val="32"/>
                <w:szCs w:val="32"/>
                <w:highlight w:val="blue"/>
              </w:rPr>
              <w:t>EXAMPLE 0</w:t>
            </w:r>
            <w:r w:rsidRPr="00B24D5C">
              <w:rPr>
                <w:rFonts w:ascii="Bahnschrift SemiBold" w:hAnsi="Bahnschrift SemiBold"/>
                <w:color w:val="FFFF00"/>
                <w:sz w:val="32"/>
                <w:szCs w:val="32"/>
                <w:highlight w:val="blue"/>
              </w:rPr>
              <w:t>:</w:t>
            </w:r>
            <w:r w:rsidRPr="00B24D5C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 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mov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eax,1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mov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ebx,1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mov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eax,alpha</w:t>
            </w:r>
            <w:proofErr w:type="spellEnd"/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mov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ebx,alpha</w:t>
            </w:r>
            <w:proofErr w:type="spellEnd"/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..</w:t>
            </w:r>
          </w:p>
          <w:p w:rsidR="00951F95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  <w:p w:rsidR="00951F95" w:rsidRPr="00A3554A" w:rsidRDefault="00951F95" w:rsidP="00AA0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</w:tbl>
    <w:p w:rsidR="00D1760B" w:rsidRPr="00D1760B" w:rsidRDefault="00D1760B" w:rsidP="00D66C6C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FFC000"/>
          <w:sz w:val="28"/>
          <w:szCs w:val="28"/>
        </w:rPr>
        <w:lastRenderedPageBreak/>
        <w:t xml:space="preserve">Note </w:t>
      </w:r>
      <w:r w:rsidR="00FE3205">
        <w:rPr>
          <w:rFonts w:ascii="Bahnschrift SemiBold" w:hAnsi="Bahnschrift SemiBold"/>
          <w:color w:val="FFC000"/>
          <w:sz w:val="28"/>
          <w:szCs w:val="28"/>
        </w:rPr>
        <w:t>that:</w:t>
      </w:r>
      <w:r w:rsidR="00B24D5C">
        <w:rPr>
          <w:rFonts w:ascii="Bahnschrift SemiBold" w:hAnsi="Bahnschrift SemiBold"/>
          <w:color w:val="FFC000"/>
          <w:sz w:val="28"/>
          <w:szCs w:val="28"/>
        </w:rPr>
        <w:t xml:space="preserve"> </w:t>
      </w:r>
      <w:r>
        <w:rPr>
          <w:rFonts w:ascii="Bahnschrift SemiBold" w:hAnsi="Bahnschrift SemiBold"/>
          <w:color w:val="FFC000"/>
          <w:sz w:val="28"/>
          <w:szCs w:val="28"/>
        </w:rPr>
        <w:t>In the above example,</w:t>
      </w:r>
      <w:r w:rsidRPr="00D1760B">
        <w:rPr>
          <w:rFonts w:ascii="Bahnschrift SemiBold" w:hAnsi="Bahnschrift SemiBold"/>
          <w:color w:val="FFC000"/>
          <w:sz w:val="28"/>
          <w:szCs w:val="28"/>
        </w:rPr>
        <w:t xml:space="preserve"> expanded code did not have the macro comment and</w:t>
      </w:r>
      <w:r w:rsidR="00B24D5C">
        <w:rPr>
          <w:rFonts w:ascii="Bahnschrift SemiBold" w:hAnsi="Bahnschrift SemiBold"/>
          <w:color w:val="FFC000"/>
          <w:sz w:val="28"/>
          <w:szCs w:val="28"/>
        </w:rPr>
        <w:t xml:space="preserve"> also</w:t>
      </w:r>
      <w:r w:rsidRPr="00D1760B">
        <w:rPr>
          <w:rFonts w:ascii="Bahnschrift SemiBold" w:hAnsi="Bahnschrift SemiBold"/>
          <w:color w:val="FFC000"/>
          <w:sz w:val="28"/>
          <w:szCs w:val="28"/>
        </w:rPr>
        <w:t xml:space="preserve"> formal argument is replaced by actual argument. It means it does not copy the definition part as it is.</w:t>
      </w:r>
      <w:r>
        <w:rPr>
          <w:rFonts w:ascii="Bahnschrift SemiBold" w:hAnsi="Bahnschrift SemiBold"/>
          <w:color w:val="auto"/>
          <w:sz w:val="28"/>
          <w:szCs w:val="28"/>
        </w:rPr>
        <w:t xml:space="preserve"> </w:t>
      </w:r>
    </w:p>
    <w:p w:rsidR="00B45A8D" w:rsidRDefault="00B45A8D" w:rsidP="00B24D5C">
      <w:pPr>
        <w:spacing w:after="0"/>
        <w:rPr>
          <w:rFonts w:ascii="Bahnschrift SemiBold" w:hAnsi="Bahnschrift SemiBold"/>
          <w:color w:val="F2F2F2" w:themeColor="background1" w:themeShade="F2"/>
          <w:sz w:val="32"/>
          <w:szCs w:val="32"/>
          <w:highlight w:val="red"/>
        </w:rPr>
      </w:pPr>
    </w:p>
    <w:p w:rsidR="00A6417D" w:rsidRPr="00B45A8D" w:rsidRDefault="00A6417D" w:rsidP="00B24D5C">
      <w:pPr>
        <w:spacing w:after="0"/>
        <w:rPr>
          <w:rFonts w:ascii="Algerian" w:hAnsi="Algerian"/>
          <w:color w:val="F2F2F2" w:themeColor="background1" w:themeShade="F2"/>
          <w:sz w:val="32"/>
          <w:szCs w:val="32"/>
        </w:rPr>
      </w:pPr>
      <w:r w:rsidRPr="00B45A8D">
        <w:rPr>
          <w:rFonts w:ascii="Algerian" w:hAnsi="Algerian"/>
          <w:color w:val="F2F2F2" w:themeColor="background1" w:themeShade="F2"/>
          <w:sz w:val="32"/>
          <w:szCs w:val="32"/>
          <w:highlight w:val="red"/>
        </w:rPr>
        <w:t>FEATURES:</w:t>
      </w:r>
    </w:p>
    <w:p w:rsidR="00A6417D" w:rsidRPr="00B24D5C" w:rsidRDefault="00A6417D" w:rsidP="00A6417D">
      <w:pPr>
        <w:pStyle w:val="ListParagraph"/>
        <w:numPr>
          <w:ilvl w:val="0"/>
          <w:numId w:val="19"/>
        </w:numPr>
        <w:spacing w:after="0"/>
        <w:rPr>
          <w:rFonts w:ascii="Algerian" w:hAnsi="Algerian"/>
          <w:color w:val="00B0F0"/>
          <w:sz w:val="32"/>
          <w:szCs w:val="32"/>
        </w:rPr>
      </w:pPr>
      <w:r w:rsidRPr="00B24D5C">
        <w:rPr>
          <w:rFonts w:ascii="Algerian" w:hAnsi="Algerian"/>
          <w:color w:val="00B0F0"/>
          <w:sz w:val="32"/>
          <w:szCs w:val="32"/>
        </w:rPr>
        <w:t>PARAMETER SUBSITUTION:</w:t>
      </w:r>
    </w:p>
    <w:p w:rsidR="00A6417D" w:rsidRDefault="00A6417D" w:rsidP="007D46C8">
      <w:pPr>
        <w:pStyle w:val="ListParagraph"/>
        <w:spacing w:after="0"/>
        <w:rPr>
          <w:rFonts w:ascii="Bahnschrift SemiBold" w:hAnsi="Bahnschrift SemiBold"/>
          <w:color w:val="auto"/>
          <w:sz w:val="32"/>
          <w:szCs w:val="32"/>
        </w:rPr>
      </w:pPr>
      <w:r w:rsidRPr="00A6417D">
        <w:rPr>
          <w:rFonts w:ascii="Bahnschrift SemiBold" w:hAnsi="Bahnschrift SemiBold"/>
          <w:color w:val="auto"/>
          <w:sz w:val="32"/>
          <w:szCs w:val="32"/>
        </w:rPr>
        <w:sym w:font="Wingdings" w:char="F0E0"/>
      </w:r>
      <w:r>
        <w:rPr>
          <w:rFonts w:ascii="Bahnschrift SemiBold" w:hAnsi="Bahnschrift SemiBold"/>
          <w:color w:val="auto"/>
          <w:sz w:val="32"/>
          <w:szCs w:val="32"/>
        </w:rPr>
        <w:t>This feature replace</w:t>
      </w:r>
      <w:r w:rsidR="00B24D5C">
        <w:rPr>
          <w:rFonts w:ascii="Bahnschrift SemiBold" w:hAnsi="Bahnschrift SemiBold"/>
          <w:color w:val="auto"/>
          <w:sz w:val="32"/>
          <w:szCs w:val="32"/>
        </w:rPr>
        <w:t>s</w:t>
      </w:r>
      <w:r>
        <w:rPr>
          <w:rFonts w:ascii="Bahnschrift SemiBold" w:hAnsi="Bahnschrift SemiBold"/>
          <w:color w:val="auto"/>
          <w:sz w:val="32"/>
          <w:szCs w:val="32"/>
        </w:rPr>
        <w:t xml:space="preserve"> formal arguments with actual arguments.</w:t>
      </w:r>
    </w:p>
    <w:p w:rsidR="00A6417D" w:rsidRDefault="00A6417D" w:rsidP="007D46C8">
      <w:pPr>
        <w:pStyle w:val="ListParagraph"/>
        <w:spacing w:after="0"/>
        <w:rPr>
          <w:rFonts w:ascii="Bahnschrift SemiBold" w:hAnsi="Bahnschrift SemiBold"/>
          <w:color w:val="auto"/>
          <w:sz w:val="32"/>
          <w:szCs w:val="32"/>
        </w:rPr>
      </w:pPr>
      <w:r w:rsidRPr="00A6417D">
        <w:rPr>
          <w:rFonts w:ascii="Bahnschrift SemiBold" w:hAnsi="Bahnschrift SemiBold"/>
          <w:color w:val="auto"/>
          <w:sz w:val="32"/>
          <w:szCs w:val="32"/>
        </w:rPr>
        <w:sym w:font="Wingdings" w:char="F0E0"/>
      </w:r>
      <w:r w:rsidR="00B24D5C">
        <w:rPr>
          <w:rFonts w:ascii="Bahnschrift SemiBold" w:hAnsi="Bahnschrift SemiBold"/>
          <w:color w:val="auto"/>
          <w:sz w:val="32"/>
          <w:szCs w:val="32"/>
        </w:rPr>
        <w:t>If no argument,</w:t>
      </w:r>
      <w:r>
        <w:rPr>
          <w:rFonts w:ascii="Bahnschrift SemiBold" w:hAnsi="Bahnschrift SemiBold"/>
          <w:color w:val="auto"/>
          <w:sz w:val="32"/>
          <w:szCs w:val="32"/>
        </w:rPr>
        <w:t xml:space="preserve"> </w:t>
      </w:r>
      <w:r w:rsidR="00B24D5C">
        <w:rPr>
          <w:rFonts w:ascii="Bahnschrift SemiBold" w:hAnsi="Bahnschrift SemiBold"/>
          <w:color w:val="auto"/>
          <w:sz w:val="32"/>
          <w:szCs w:val="32"/>
        </w:rPr>
        <w:t>then</w:t>
      </w:r>
      <w:r>
        <w:rPr>
          <w:rFonts w:ascii="Bahnschrift SemiBold" w:hAnsi="Bahnschrift SemiBold"/>
          <w:color w:val="auto"/>
          <w:sz w:val="32"/>
          <w:szCs w:val="32"/>
        </w:rPr>
        <w:t xml:space="preserve"> it </w:t>
      </w:r>
      <w:r w:rsidR="00B24D5C">
        <w:rPr>
          <w:rFonts w:ascii="Bahnschrift SemiBold" w:hAnsi="Bahnschrift SemiBold"/>
          <w:color w:val="auto"/>
          <w:sz w:val="32"/>
          <w:szCs w:val="32"/>
        </w:rPr>
        <w:t>expands</w:t>
      </w:r>
      <w:r>
        <w:rPr>
          <w:rFonts w:ascii="Bahnschrift SemiBold" w:hAnsi="Bahnschrift SemiBold"/>
          <w:color w:val="auto"/>
          <w:sz w:val="32"/>
          <w:szCs w:val="32"/>
        </w:rPr>
        <w:t xml:space="preserve"> the macro same as the definition.</w:t>
      </w:r>
    </w:p>
    <w:p w:rsidR="00A6417D" w:rsidRDefault="00A6417D" w:rsidP="007D46C8">
      <w:pPr>
        <w:pStyle w:val="ListParagraph"/>
        <w:spacing w:after="0"/>
        <w:rPr>
          <w:rFonts w:ascii="Bahnschrift SemiBold" w:hAnsi="Bahnschrift SemiBold"/>
          <w:color w:val="auto"/>
          <w:sz w:val="32"/>
          <w:szCs w:val="32"/>
        </w:rPr>
      </w:pPr>
      <w:r w:rsidRPr="00A6417D">
        <w:rPr>
          <w:rFonts w:ascii="Bahnschrift SemiBold" w:hAnsi="Bahnschrift SemiBold"/>
          <w:color w:val="auto"/>
          <w:sz w:val="32"/>
          <w:szCs w:val="32"/>
        </w:rPr>
        <w:sym w:font="Wingdings" w:char="F0E0"/>
      </w:r>
      <w:r w:rsidR="00B24D5C">
        <w:rPr>
          <w:rFonts w:ascii="Bahnschrift SemiBold" w:hAnsi="Bahnschrift SemiBold"/>
          <w:color w:val="auto"/>
          <w:sz w:val="32"/>
          <w:szCs w:val="32"/>
        </w:rPr>
        <w:t>Substitutes the</w:t>
      </w:r>
      <w:r>
        <w:rPr>
          <w:rFonts w:ascii="Bahnschrift SemiBold" w:hAnsi="Bahnschrift SemiBold"/>
          <w:color w:val="auto"/>
          <w:sz w:val="32"/>
          <w:szCs w:val="32"/>
        </w:rPr>
        <w:t xml:space="preserve"> “NULL” value whenever required</w:t>
      </w:r>
      <w:r w:rsidR="00B24D5C">
        <w:rPr>
          <w:rFonts w:ascii="Bahnschrift SemiBold" w:hAnsi="Bahnschrift SemiBold"/>
          <w:color w:val="auto"/>
          <w:sz w:val="32"/>
          <w:szCs w:val="32"/>
        </w:rPr>
        <w:t xml:space="preserve"> </w:t>
      </w:r>
      <w:r>
        <w:rPr>
          <w:rFonts w:ascii="Bahnschrift SemiBold" w:hAnsi="Bahnschrift SemiBold"/>
          <w:color w:val="auto"/>
          <w:sz w:val="32"/>
          <w:szCs w:val="32"/>
        </w:rPr>
        <w:t>(Default value).</w:t>
      </w:r>
    </w:p>
    <w:p w:rsidR="008E5760" w:rsidRDefault="008E5760" w:rsidP="000932BF">
      <w:pPr>
        <w:spacing w:after="0"/>
        <w:rPr>
          <w:rFonts w:ascii="Bahnschrift SemiBold" w:hAnsi="Bahnschrift SemiBold"/>
          <w:color w:val="FFFF00"/>
          <w:sz w:val="32"/>
          <w:szCs w:val="32"/>
        </w:rPr>
      </w:pPr>
      <w:r>
        <w:rPr>
          <w:rFonts w:ascii="Bahnschrift SemiBold" w:hAnsi="Bahnschrift SemiBold"/>
          <w:color w:val="auto"/>
          <w:sz w:val="32"/>
          <w:szCs w:val="32"/>
        </w:rPr>
        <w:t xml:space="preserve">                        Code with macro </w:t>
      </w:r>
      <w:r w:rsidRPr="00B24D5C">
        <w:rPr>
          <w:rFonts w:ascii="Bahnschrift SemiBold" w:hAnsi="Bahnschrift SemiBold"/>
          <w:color w:val="FFFF00"/>
          <w:sz w:val="32"/>
          <w:szCs w:val="32"/>
        </w:rPr>
        <w:t xml:space="preserve">                                                                 </w:t>
      </w:r>
      <w:r>
        <w:rPr>
          <w:rFonts w:ascii="Bahnschrift SemiBold" w:hAnsi="Bahnschrift SemiBold"/>
          <w:color w:val="auto"/>
          <w:sz w:val="28"/>
          <w:szCs w:val="28"/>
        </w:rPr>
        <w:t>Expanded code</w:t>
      </w:r>
      <w:r w:rsidRPr="00B24D5C">
        <w:rPr>
          <w:rFonts w:ascii="Bahnschrift SemiBold" w:hAnsi="Bahnschrift SemiBold"/>
          <w:color w:val="FFFF00"/>
          <w:sz w:val="32"/>
          <w:szCs w:val="32"/>
        </w:rPr>
        <w:t xml:space="preserve">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7"/>
        <w:gridCol w:w="5827"/>
      </w:tblGrid>
      <w:tr w:rsidR="008E5760" w:rsidTr="008E5760">
        <w:tc>
          <w:tcPr>
            <w:tcW w:w="5827" w:type="dxa"/>
          </w:tcPr>
          <w:p w:rsidR="008E5760" w:rsidRPr="00E41814" w:rsidRDefault="008E5760" w:rsidP="008E5760">
            <w:pPr>
              <w:rPr>
                <w:rFonts w:ascii="Bahnschrift SemiBold" w:hAnsi="Bahnschrift SemiBold"/>
                <w:color w:val="002060"/>
                <w:sz w:val="18"/>
                <w:szCs w:val="18"/>
              </w:rPr>
            </w:pPr>
            <w:r w:rsidRPr="00B24D5C">
              <w:rPr>
                <w:rFonts w:ascii="Bahnschrift SemiBold" w:hAnsi="Bahnschrift SemiBold"/>
                <w:color w:val="FFFF00"/>
                <w:sz w:val="32"/>
                <w:szCs w:val="32"/>
                <w:highlight w:val="blue"/>
              </w:rPr>
              <w:t>EXAMPLE 1:</w:t>
            </w:r>
            <w:r w:rsidRPr="00B24D5C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 </w:t>
            </w:r>
            <w:r w:rsidR="00E41814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</w:t>
            </w:r>
            <w:r w:rsidR="00E41814">
              <w:rPr>
                <w:rFonts w:ascii="Bahnschrift SemiBold" w:hAnsi="Bahnschrift SemiBold"/>
                <w:color w:val="002060"/>
                <w:sz w:val="18"/>
                <w:szCs w:val="18"/>
              </w:rPr>
              <w:t>(No argument)</w:t>
            </w:r>
          </w:p>
          <w:p w:rsidR="008E5760" w:rsidRPr="00B24D5C" w:rsidRDefault="008E5760" w:rsidP="008E5760">
            <w:pPr>
              <w:rPr>
                <w:rFonts w:ascii="Arial Rounded MT Bold" w:hAnsi="Arial Rounded MT Bold"/>
                <w:color w:val="92D050"/>
                <w:sz w:val="18"/>
                <w:szCs w:val="18"/>
              </w:rPr>
            </w:pPr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>MACRO-&gt;[in</w:t>
            </w:r>
            <w:r w:rsidR="00951145">
              <w:rPr>
                <w:rFonts w:ascii="Arial Rounded MT Bold" w:hAnsi="Arial Rounded MT Bold"/>
                <w:color w:val="92D050"/>
                <w:sz w:val="18"/>
                <w:szCs w:val="18"/>
              </w:rPr>
              <w:t>to</w:t>
            </w:r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>]</w:t>
            </w:r>
          </w:p>
          <w:p w:rsidR="008E5760" w:rsidRPr="00B24D5C" w:rsidRDefault="008E5760" w:rsidP="008E5760">
            <w:pPr>
              <w:rPr>
                <w:rFonts w:ascii="Arial Rounded MT Bold" w:hAnsi="Arial Rounded MT Bold"/>
                <w:color w:val="92D050"/>
                <w:sz w:val="18"/>
                <w:szCs w:val="18"/>
              </w:rPr>
            </w:pPr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>0</w:t>
            </w:r>
          </w:p>
          <w:p w:rsidR="008E5760" w:rsidRPr="00B24D5C" w:rsidRDefault="008E5760" w:rsidP="008E5760">
            <w:pPr>
              <w:rPr>
                <w:rFonts w:ascii="Arial Rounded MT Bold" w:hAnsi="Arial Rounded MT Bold"/>
                <w:color w:val="92D050"/>
                <w:sz w:val="18"/>
                <w:szCs w:val="18"/>
              </w:rPr>
            </w:pPr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>ebp</w:t>
            </w:r>
            <w:proofErr w:type="spellEnd"/>
          </w:p>
          <w:p w:rsidR="008E5760" w:rsidRPr="00B24D5C" w:rsidRDefault="008E5760" w:rsidP="008E5760">
            <w:pPr>
              <w:rPr>
                <w:rFonts w:ascii="Arial Rounded MT Bold" w:hAnsi="Arial Rounded MT Bold"/>
                <w:color w:val="92D050"/>
                <w:sz w:val="18"/>
                <w:szCs w:val="18"/>
              </w:rPr>
            </w:pPr>
            <w:proofErr w:type="spellStart"/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>mov</w:t>
            </w:r>
            <w:proofErr w:type="spellEnd"/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>ebp,esp</w:t>
            </w:r>
            <w:proofErr w:type="spellEnd"/>
          </w:p>
          <w:p w:rsidR="008E5760" w:rsidRPr="00B24D5C" w:rsidRDefault="008E5760" w:rsidP="008E5760">
            <w:pPr>
              <w:rPr>
                <w:rFonts w:ascii="Arial Rounded MT Bold" w:hAnsi="Arial Rounded MT Bold"/>
                <w:color w:val="92D050"/>
                <w:sz w:val="18"/>
                <w:szCs w:val="18"/>
              </w:rPr>
            </w:pPr>
          </w:p>
          <w:p w:rsidR="008E5760" w:rsidRPr="00B24D5C" w:rsidRDefault="008E5760" w:rsidP="008E5760">
            <w:pPr>
              <w:rPr>
                <w:rFonts w:ascii="Arial Rounded MT Bold" w:hAnsi="Arial Rounded MT Bold"/>
                <w:color w:val="92D050"/>
                <w:sz w:val="18"/>
                <w:szCs w:val="18"/>
              </w:rPr>
            </w:pPr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>[in</w:t>
            </w:r>
            <w:r w:rsidR="00D001FE">
              <w:rPr>
                <w:rFonts w:ascii="Arial Rounded MT Bold" w:hAnsi="Arial Rounded MT Bold"/>
                <w:color w:val="92D050"/>
                <w:sz w:val="18"/>
                <w:szCs w:val="18"/>
              </w:rPr>
              <w:t>to</w:t>
            </w:r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>]&lt;-MACRO</w:t>
            </w:r>
          </w:p>
          <w:p w:rsidR="008E5760" w:rsidRPr="00B24D5C" w:rsidRDefault="008E5760" w:rsidP="008E5760">
            <w:pPr>
              <w:rPr>
                <w:rFonts w:ascii="Arial Rounded MT Bold" w:hAnsi="Arial Rounded MT Bold"/>
                <w:color w:val="92D050"/>
                <w:sz w:val="18"/>
                <w:szCs w:val="18"/>
              </w:rPr>
            </w:pPr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>MACRO-&gt;[out]</w:t>
            </w:r>
          </w:p>
          <w:p w:rsidR="008E5760" w:rsidRPr="00B24D5C" w:rsidRDefault="008E5760" w:rsidP="008E5760">
            <w:pPr>
              <w:rPr>
                <w:rFonts w:ascii="Arial Rounded MT Bold" w:hAnsi="Arial Rounded MT Bold"/>
                <w:color w:val="92D050"/>
                <w:sz w:val="18"/>
                <w:szCs w:val="18"/>
              </w:rPr>
            </w:pPr>
            <w:r w:rsidRPr="00B24D5C">
              <w:rPr>
                <w:rFonts w:ascii="Arial Rounded MT Bold" w:hAnsi="Arial Rounded MT Bold"/>
                <w:color w:val="92D050"/>
                <w:sz w:val="18"/>
                <w:szCs w:val="18"/>
              </w:rPr>
              <w:t>0</w:t>
            </w:r>
          </w:p>
          <w:p w:rsidR="008E5760" w:rsidRPr="00B24D5C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</w:pPr>
            <w:proofErr w:type="spellStart"/>
            <w:r w:rsidRPr="00B24D5C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>mov</w:t>
            </w:r>
            <w:proofErr w:type="spellEnd"/>
            <w:r w:rsidRPr="00B24D5C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B24D5C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>esp,ebp</w:t>
            </w:r>
            <w:proofErr w:type="spellEnd"/>
          </w:p>
          <w:p w:rsidR="008E5760" w:rsidRPr="00B24D5C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</w:pPr>
            <w:r w:rsidRPr="00B24D5C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 xml:space="preserve">pop </w:t>
            </w:r>
            <w:proofErr w:type="spellStart"/>
            <w:r w:rsidRPr="00B24D5C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>ebp</w:t>
            </w:r>
            <w:proofErr w:type="spellEnd"/>
          </w:p>
          <w:p w:rsidR="008E5760" w:rsidRPr="00B24D5C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</w:pPr>
            <w:r w:rsidRPr="00B24D5C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>[out]&lt;-MACRO</w:t>
            </w:r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SECTION .data</w:t>
            </w:r>
          </w:p>
          <w:p w:rsidR="008E5760" w:rsidRPr="001E31D2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var</w:t>
            </w:r>
            <w:proofErr w:type="spellEnd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db</w:t>
            </w:r>
            <w:proofErr w:type="spellEnd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 'this is my first </w:t>
            </w:r>
            <w:proofErr w:type="spellStart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nasm</w:t>
            </w:r>
            <w:proofErr w:type="spellEnd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 </w:t>
            </w: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program',0,10</w:t>
            </w:r>
          </w:p>
          <w:p w:rsidR="008E5760" w:rsidRPr="001E31D2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SECTION .text</w:t>
            </w:r>
          </w:p>
          <w:p w:rsidR="008E5760" w:rsidRPr="001E31D2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extern </w:t>
            </w:r>
            <w:proofErr w:type="spellStart"/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global main</w:t>
            </w:r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main:</w:t>
            </w:r>
          </w:p>
          <w:p w:rsidR="008E5760" w:rsidRPr="00B24D5C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</w:pPr>
            <w:r w:rsidRPr="00B24D5C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>in</w:t>
            </w:r>
            <w:r w:rsidR="00951145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>to</w:t>
            </w:r>
          </w:p>
          <w:p w:rsidR="008E5760" w:rsidRPr="001E31D2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var</w:t>
            </w:r>
            <w:proofErr w:type="spellEnd"/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8E5760" w:rsidRPr="00D342B6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</w:pPr>
            <w:r w:rsidRPr="00D342B6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>out</w:t>
            </w:r>
          </w:p>
          <w:p w:rsidR="008E5760" w:rsidRDefault="008E5760" w:rsidP="008E5760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 </w:t>
            </w: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ret</w:t>
            </w:r>
          </w:p>
        </w:tc>
        <w:tc>
          <w:tcPr>
            <w:tcW w:w="5827" w:type="dxa"/>
          </w:tcPr>
          <w:p w:rsidR="008E5760" w:rsidRDefault="008E5760" w:rsidP="008E5760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 w:rsidRPr="00B24D5C">
              <w:rPr>
                <w:rFonts w:ascii="Bahnschrift SemiBold" w:hAnsi="Bahnschrift SemiBold"/>
                <w:color w:val="FFFF00"/>
                <w:sz w:val="32"/>
                <w:szCs w:val="32"/>
                <w:highlight w:val="blue"/>
              </w:rPr>
              <w:t>EXAMPLE 1:</w:t>
            </w:r>
            <w:r w:rsidRPr="00B24D5C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 </w:t>
            </w:r>
            <w:r w:rsidR="00E41814">
              <w:rPr>
                <w:rFonts w:ascii="Bahnschrift SemiBold" w:hAnsi="Bahnschrift SemiBold"/>
                <w:color w:val="002060"/>
                <w:sz w:val="18"/>
                <w:szCs w:val="18"/>
              </w:rPr>
              <w:t>(No argument)</w:t>
            </w:r>
          </w:p>
          <w:p w:rsidR="008E5760" w:rsidRDefault="008E5760" w:rsidP="000932BF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SECTION .data</w:t>
            </w:r>
          </w:p>
          <w:p w:rsidR="008E5760" w:rsidRPr="001E31D2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var</w:t>
            </w:r>
            <w:proofErr w:type="spellEnd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db</w:t>
            </w:r>
            <w:proofErr w:type="spellEnd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 'this is my first </w:t>
            </w:r>
            <w:proofErr w:type="spellStart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nasm</w:t>
            </w:r>
            <w:proofErr w:type="spellEnd"/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 </w:t>
            </w: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program',0,10</w:t>
            </w:r>
          </w:p>
          <w:p w:rsidR="008E5760" w:rsidRPr="001E31D2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SECTION .text</w:t>
            </w:r>
          </w:p>
          <w:p w:rsidR="008E5760" w:rsidRPr="001E31D2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extern </w:t>
            </w:r>
            <w:proofErr w:type="spellStart"/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global main</w:t>
            </w:r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main:</w:t>
            </w:r>
          </w:p>
          <w:p w:rsidR="008E5760" w:rsidRPr="00D342B6" w:rsidRDefault="008E5760" w:rsidP="008E5760">
            <w:pPr>
              <w:rPr>
                <w:rFonts w:ascii="Arial Rounded MT Bold" w:hAnsi="Arial Rounded MT Bold"/>
                <w:color w:val="92D050"/>
                <w:sz w:val="18"/>
                <w:szCs w:val="18"/>
              </w:rPr>
            </w:pPr>
            <w:r w:rsidRPr="00D342B6">
              <w:rPr>
                <w:rFonts w:ascii="Arial Rounded MT Bold" w:hAnsi="Arial Rounded MT Bold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D342B6">
              <w:rPr>
                <w:rFonts w:ascii="Arial Rounded MT Bold" w:hAnsi="Arial Rounded MT Bold"/>
                <w:color w:val="92D050"/>
                <w:sz w:val="18"/>
                <w:szCs w:val="18"/>
              </w:rPr>
              <w:t>ebp</w:t>
            </w:r>
            <w:proofErr w:type="spellEnd"/>
          </w:p>
          <w:p w:rsidR="008E5760" w:rsidRPr="00D342B6" w:rsidRDefault="008E5760" w:rsidP="008E5760">
            <w:pPr>
              <w:rPr>
                <w:rFonts w:ascii="Arial Rounded MT Bold" w:hAnsi="Arial Rounded MT Bold"/>
                <w:color w:val="92D050"/>
                <w:sz w:val="18"/>
                <w:szCs w:val="18"/>
              </w:rPr>
            </w:pPr>
            <w:proofErr w:type="spellStart"/>
            <w:r w:rsidRPr="00D342B6">
              <w:rPr>
                <w:rFonts w:ascii="Arial Rounded MT Bold" w:hAnsi="Arial Rounded MT Bold"/>
                <w:color w:val="92D050"/>
                <w:sz w:val="18"/>
                <w:szCs w:val="18"/>
              </w:rPr>
              <w:t>mov</w:t>
            </w:r>
            <w:proofErr w:type="spellEnd"/>
            <w:r w:rsidRPr="00D342B6">
              <w:rPr>
                <w:rFonts w:ascii="Arial Rounded MT Bold" w:hAnsi="Arial Rounded MT 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D342B6">
              <w:rPr>
                <w:rFonts w:ascii="Arial Rounded MT Bold" w:hAnsi="Arial Rounded MT Bold"/>
                <w:color w:val="92D050"/>
                <w:sz w:val="18"/>
                <w:szCs w:val="18"/>
              </w:rPr>
              <w:t>ebp,esp</w:t>
            </w:r>
            <w:proofErr w:type="spellEnd"/>
          </w:p>
          <w:p w:rsidR="008E5760" w:rsidRPr="001E31D2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var</w:t>
            </w:r>
            <w:proofErr w:type="spellEnd"/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</w:pP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8E5760" w:rsidRPr="00D342B6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</w:pPr>
            <w:proofErr w:type="spellStart"/>
            <w:r w:rsidRPr="00D342B6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>mov</w:t>
            </w:r>
            <w:proofErr w:type="spellEnd"/>
            <w:r w:rsidRPr="00D342B6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D342B6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>esp,ebp</w:t>
            </w:r>
            <w:proofErr w:type="spellEnd"/>
          </w:p>
          <w:p w:rsidR="008E5760" w:rsidRPr="00D342B6" w:rsidRDefault="008E5760" w:rsidP="008E5760">
            <w:pPr>
              <w:autoSpaceDE w:val="0"/>
              <w:autoSpaceDN w:val="0"/>
              <w:adjustRightInd w:val="0"/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</w:pPr>
            <w:r w:rsidRPr="00D342B6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 xml:space="preserve">pop </w:t>
            </w:r>
            <w:proofErr w:type="spellStart"/>
            <w:r w:rsidRPr="00D342B6">
              <w:rPr>
                <w:rFonts w:ascii="Arial Rounded MT Bold" w:hAnsi="Arial Rounded MT Bold" w:cs="Courier New"/>
                <w:color w:val="92D050"/>
                <w:sz w:val="18"/>
                <w:szCs w:val="18"/>
              </w:rPr>
              <w:t>ebp</w:t>
            </w:r>
            <w:proofErr w:type="spellEnd"/>
          </w:p>
          <w:p w:rsidR="008E5760" w:rsidRDefault="008E5760" w:rsidP="008E5760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 xml:space="preserve"> </w:t>
            </w:r>
            <w:r w:rsidRPr="001E31D2">
              <w:rPr>
                <w:rFonts w:ascii="Arial Rounded MT Bold" w:hAnsi="Arial Rounded MT Bold" w:cs="Courier New"/>
                <w:color w:val="auto"/>
                <w:sz w:val="18"/>
                <w:szCs w:val="18"/>
              </w:rPr>
              <w:t>ret</w:t>
            </w:r>
          </w:p>
        </w:tc>
      </w:tr>
      <w:tr w:rsidR="008E5760" w:rsidTr="008E5760">
        <w:tc>
          <w:tcPr>
            <w:tcW w:w="5827" w:type="dxa"/>
          </w:tcPr>
          <w:p w:rsidR="008E5760" w:rsidRDefault="008E5760" w:rsidP="000932BF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 w:rsidRPr="008D51AF"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Example2</w:t>
            </w:r>
            <w:r w:rsidRPr="008D51AF">
              <w:rPr>
                <w:rFonts w:ascii="Bahnschrift SemiBold" w:hAnsi="Bahnschrift SemiBold"/>
                <w:color w:val="FFFF00"/>
                <w:sz w:val="32"/>
                <w:szCs w:val="32"/>
                <w:highlight w:val="blue"/>
              </w:rPr>
              <w:t>:</w:t>
            </w:r>
            <w:r w:rsidRPr="008D51AF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</w:t>
            </w:r>
            <w:r w:rsidR="00E41814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     </w:t>
            </w:r>
            <w:r w:rsidR="00E41814">
              <w:rPr>
                <w:rFonts w:ascii="Bahnschrift SemiBold" w:hAnsi="Bahnschrift SemiBold"/>
                <w:color w:val="002060"/>
                <w:sz w:val="18"/>
                <w:szCs w:val="18"/>
              </w:rPr>
              <w:t>(Parametric)</w:t>
            </w:r>
          </w:p>
          <w:p w:rsidR="008E5760" w:rsidRPr="008D51A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MACRO-&gt;[</w:t>
            </w:r>
            <w:proofErr w:type="spellStart"/>
            <w:r w:rsidR="00DC1443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to_</w:t>
            </w:r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</w:t>
            </w:r>
            <w:proofErr w:type="spellEnd"/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]</w:t>
            </w:r>
          </w:p>
          <w:p w:rsidR="008E5760" w:rsidRPr="008D51A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1</w:t>
            </w:r>
          </w:p>
          <w:p w:rsidR="008E5760" w:rsidRPr="008D51A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~arg1</w:t>
            </w:r>
          </w:p>
          <w:p w:rsidR="008E5760" w:rsidRPr="008D51A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~arg1</w:t>
            </w:r>
          </w:p>
          <w:p w:rsidR="008E5760" w:rsidRPr="008D51A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printf</w:t>
            </w:r>
            <w:proofErr w:type="spellEnd"/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[</w:t>
            </w:r>
            <w:proofErr w:type="spellStart"/>
            <w:r w:rsidR="00DC1443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to_</w:t>
            </w:r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</w:t>
            </w:r>
            <w:proofErr w:type="spellEnd"/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]&lt;-MACRO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.data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var</w:t>
            </w:r>
            <w:proofErr w:type="spellEnd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'this is my first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nasm</w:t>
            </w:r>
            <w:proofErr w:type="spellEnd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program',0,10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.text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extern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global main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main: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ebp,esp</w:t>
            </w:r>
            <w:proofErr w:type="spellEnd"/>
          </w:p>
          <w:p w:rsidR="008E5760" w:rsidRPr="008D51AF" w:rsidRDefault="00DC1443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proofErr w:type="spellStart"/>
            <w:r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to_</w:t>
            </w:r>
            <w:r w:rsidR="008E5760"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</w:t>
            </w:r>
            <w:proofErr w:type="spellEnd"/>
            <w:r w:rsidR="008E5760"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ARG(1):</w:t>
            </w:r>
            <w:proofErr w:type="spellStart"/>
            <w:r w:rsidR="008E5760"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var</w:t>
            </w:r>
            <w:proofErr w:type="spellEnd"/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esp,ebp</w:t>
            </w:r>
            <w:proofErr w:type="spellEnd"/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pop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8E5760" w:rsidRDefault="008E5760" w:rsidP="008E5760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ret</w:t>
            </w:r>
            <w:r w:rsidRPr="008D51AF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  </w:t>
            </w:r>
          </w:p>
          <w:p w:rsidR="008E5760" w:rsidRDefault="008E5760" w:rsidP="000932BF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 w:rsidRPr="008D51AF">
              <w:rPr>
                <w:rFonts w:ascii="Bahnschrift SemiBold" w:hAnsi="Bahnschrift SemiBold"/>
                <w:color w:val="FFFF00"/>
                <w:sz w:val="32"/>
                <w:szCs w:val="32"/>
              </w:rPr>
              <w:lastRenderedPageBreak/>
              <w:t xml:space="preserve">                                     </w:t>
            </w:r>
          </w:p>
        </w:tc>
        <w:tc>
          <w:tcPr>
            <w:tcW w:w="5827" w:type="dxa"/>
          </w:tcPr>
          <w:p w:rsidR="008E5760" w:rsidRDefault="008E5760" w:rsidP="000932BF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 w:rsidRPr="008D51AF"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lastRenderedPageBreak/>
              <w:t>Example2</w:t>
            </w:r>
            <w:r w:rsidRPr="008D51AF">
              <w:rPr>
                <w:rFonts w:ascii="Bahnschrift SemiBold" w:hAnsi="Bahnschrift SemiBold"/>
                <w:color w:val="FFFF00"/>
                <w:sz w:val="32"/>
                <w:szCs w:val="32"/>
                <w:highlight w:val="blue"/>
              </w:rPr>
              <w:t>:</w:t>
            </w:r>
            <w:r w:rsidRPr="008D51AF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</w:t>
            </w:r>
            <w:r w:rsidR="00E41814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 </w:t>
            </w:r>
            <w:r w:rsidRPr="008D51AF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</w:t>
            </w:r>
            <w:r w:rsidR="00E41814">
              <w:rPr>
                <w:rFonts w:ascii="Bahnschrift SemiBold" w:hAnsi="Bahnschrift SemiBold"/>
                <w:color w:val="002060"/>
                <w:sz w:val="18"/>
                <w:szCs w:val="18"/>
              </w:rPr>
              <w:t>(Parametric)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.data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var</w:t>
            </w:r>
            <w:proofErr w:type="spellEnd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'this is my first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nasm</w:t>
            </w:r>
            <w:proofErr w:type="spellEnd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program',0,10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.text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extern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global main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main:</w:t>
            </w:r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8E5760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ebp,esp</w:t>
            </w:r>
            <w:proofErr w:type="spellEnd"/>
          </w:p>
          <w:p w:rsidR="008E5760" w:rsidRPr="008D51A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var</w:t>
            </w:r>
            <w:proofErr w:type="spellEnd"/>
          </w:p>
          <w:p w:rsidR="008E5760" w:rsidRPr="008D51A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8D51AF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printf</w:t>
            </w:r>
            <w:proofErr w:type="spellEnd"/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esp,ebp</w:t>
            </w:r>
            <w:proofErr w:type="spellEnd"/>
          </w:p>
          <w:p w:rsidR="008E5760" w:rsidRPr="000932BF" w:rsidRDefault="008E5760" w:rsidP="008E5760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pop </w:t>
            </w:r>
            <w:proofErr w:type="spellStart"/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8E5760" w:rsidRDefault="008E5760" w:rsidP="008E5760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 w:rsidRPr="000932B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ret</w:t>
            </w:r>
            <w:r w:rsidRPr="008D51AF">
              <w:rPr>
                <w:rFonts w:ascii="Bahnschrift SemiBold" w:hAnsi="Bahnschrift SemiBold"/>
                <w:color w:val="FFFF00"/>
                <w:sz w:val="32"/>
                <w:szCs w:val="32"/>
              </w:rPr>
              <w:t xml:space="preserve">                                           </w:t>
            </w:r>
          </w:p>
        </w:tc>
      </w:tr>
      <w:tr w:rsidR="008E5760" w:rsidTr="008E5760">
        <w:tc>
          <w:tcPr>
            <w:tcW w:w="5827" w:type="dxa"/>
          </w:tcPr>
          <w:p w:rsidR="008E5760" w:rsidRDefault="008E5760" w:rsidP="008E5760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 w:rsidRPr="00893CFF"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lastRenderedPageBreak/>
              <w:t>EXAMPLE3:</w:t>
            </w:r>
            <w:r w:rsidR="00E41814">
              <w:rPr>
                <w:rFonts w:ascii="Algerian" w:hAnsi="Algerian"/>
                <w:color w:val="FFFF00"/>
                <w:sz w:val="32"/>
                <w:szCs w:val="32"/>
              </w:rPr>
              <w:t xml:space="preserve"> </w:t>
            </w:r>
            <w:r w:rsidR="00E41814">
              <w:rPr>
                <w:rFonts w:ascii="Bahnschrift SemiBold" w:hAnsi="Bahnschrift SemiBold"/>
                <w:color w:val="002060"/>
                <w:sz w:val="18"/>
                <w:szCs w:val="18"/>
              </w:rPr>
              <w:t>(Positioned)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MACRO-&gt;[repeat]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4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~arg1,~arg2,~arg3,~arg4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eax</w:t>
            </w:r>
            <w:proofErr w:type="spellEnd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, ~arg1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ebx</w:t>
            </w:r>
            <w:proofErr w:type="spellEnd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, ~arg2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ecx</w:t>
            </w:r>
            <w:proofErr w:type="spellEnd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, ~arg3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edx</w:t>
            </w:r>
            <w:proofErr w:type="spellEnd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, ~arg4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int</w:t>
            </w:r>
            <w:proofErr w:type="spellEnd"/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80h</w:t>
            </w:r>
          </w:p>
          <w:p w:rsidR="008E5760" w:rsidRDefault="008C2FB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[repeat]&lt;-MACRO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section .data 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userMsg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db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'Please enter a number: '</w:t>
            </w: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lenUserMsg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equ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$-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us</w:t>
            </w: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erMsg</w:t>
            </w:r>
            <w:proofErr w:type="spellEnd"/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dispMsg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db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'You have entered: '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lenDispMsg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equ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$-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dispMsg</w:t>
            </w:r>
            <w:proofErr w:type="spellEnd"/>
          </w:p>
          <w:p w:rsidR="008E5760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section .</w:t>
            </w:r>
            <w:proofErr w:type="spellStart"/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bss</w:t>
            </w:r>
            <w:proofErr w:type="spellEnd"/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num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resb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5</w:t>
            </w:r>
          </w:p>
          <w:p w:rsidR="008E5760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section .text 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global main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main: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repeat ARG(4):4,1,userMsg,lenUserMsg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repeat ARG(4):3,2,num,5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>repeat ARG(4):4,1,dispMsg,lenDispMsg</w:t>
            </w:r>
          </w:p>
          <w:p w:rsidR="008E5760" w:rsidRPr="00C32466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</w:p>
          <w:p w:rsidR="008E5760" w:rsidRPr="00C32466" w:rsidRDefault="008E5760" w:rsidP="008E5760">
            <w:pPr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C32466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                      repeat ARG(4):4,1,num,5</w:t>
            </w:r>
          </w:p>
          <w:p w:rsidR="008E5760" w:rsidRPr="003228EC" w:rsidRDefault="008E5760" w:rsidP="008E5760">
            <w:pPr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eax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, 1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ebx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, 0</w:t>
            </w:r>
          </w:p>
          <w:p w:rsidR="008E5760" w:rsidRPr="00893CFF" w:rsidRDefault="008E5760" w:rsidP="008E5760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="00296C32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                      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int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80h</w:t>
            </w:r>
          </w:p>
          <w:p w:rsidR="008E5760" w:rsidRDefault="008E5760" w:rsidP="000932BF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</w:p>
        </w:tc>
        <w:tc>
          <w:tcPr>
            <w:tcW w:w="5827" w:type="dxa"/>
          </w:tcPr>
          <w:p w:rsidR="008E5760" w:rsidRDefault="008E5760" w:rsidP="008E5760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 w:rsidRPr="00893CFF"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EXAMPLE3:</w:t>
            </w:r>
            <w:r w:rsidR="00E41814">
              <w:rPr>
                <w:rFonts w:ascii="Algerian" w:hAnsi="Algerian"/>
                <w:color w:val="FFFF00"/>
                <w:sz w:val="32"/>
                <w:szCs w:val="32"/>
              </w:rPr>
              <w:t xml:space="preserve">     </w:t>
            </w:r>
            <w:r w:rsidR="00E41814">
              <w:rPr>
                <w:rFonts w:ascii="Bahnschrift SemiBold" w:hAnsi="Bahnschrift SemiBold"/>
                <w:color w:val="002060"/>
                <w:sz w:val="18"/>
                <w:szCs w:val="18"/>
              </w:rPr>
              <w:t>(Positioned)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section .data 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userMsg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db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'Please enter a number: '</w:t>
            </w: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lenUserMsg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equ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$-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us</w:t>
            </w: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erMsg</w:t>
            </w:r>
            <w:proofErr w:type="spellEnd"/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dispMsg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db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'You have entered: '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lenDispMsg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equ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$-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dispMsg</w:t>
            </w:r>
            <w:proofErr w:type="spellEnd"/>
          </w:p>
          <w:p w:rsidR="008E5760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section .</w:t>
            </w:r>
            <w:proofErr w:type="spellStart"/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bss</w:t>
            </w:r>
            <w:proofErr w:type="spellEnd"/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num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resb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5</w:t>
            </w:r>
          </w:p>
          <w:p w:rsidR="008E5760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section .text 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  <w:vertAlign w:val="subscript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global main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main:</w:t>
            </w:r>
          </w:p>
          <w:p w:rsidR="008E5760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eax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, 4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ebx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, 1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ecx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,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userMsg</w:t>
            </w:r>
            <w:proofErr w:type="spellEnd"/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edx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,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lenUserMsg</w:t>
            </w:r>
            <w:proofErr w:type="spellEnd"/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int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80h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eax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, 3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ebx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, 2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ecx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,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num</w:t>
            </w:r>
            <w:proofErr w:type="spellEnd"/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edx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, 5 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int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80h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eax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, 4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ebx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, 1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ecx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,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dispMsg</w:t>
            </w:r>
            <w:proofErr w:type="spellEnd"/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edx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,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lenDispMsg</w:t>
            </w:r>
            <w:proofErr w:type="spellEnd"/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int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80h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eax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, 4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ebx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, 1</w:t>
            </w:r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ecx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,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num</w:t>
            </w:r>
            <w:proofErr w:type="spellEnd"/>
          </w:p>
          <w:p w:rsidR="008E5760" w:rsidRPr="00082EC9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edx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, 5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>int</w:t>
            </w:r>
            <w:proofErr w:type="spellEnd"/>
            <w:r w:rsidRPr="00082EC9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80h</w:t>
            </w:r>
          </w:p>
          <w:p w:rsidR="008E5760" w:rsidRPr="003228EC" w:rsidRDefault="008E5760" w:rsidP="008E5760">
            <w:pPr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eax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, 1</w:t>
            </w:r>
          </w:p>
          <w:p w:rsidR="008E5760" w:rsidRPr="003228EC" w:rsidRDefault="008E5760" w:rsidP="008E5760">
            <w:pPr>
              <w:pStyle w:val="ListParagraph"/>
              <w:jc w:val="both"/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ebx</w:t>
            </w:r>
            <w:proofErr w:type="spellEnd"/>
            <w:r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, 0</w:t>
            </w:r>
          </w:p>
          <w:p w:rsidR="008E5760" w:rsidRDefault="00296C32" w:rsidP="008E5760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                       </w:t>
            </w:r>
            <w:r w:rsidR="008E5760"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8E5760"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>int</w:t>
            </w:r>
            <w:proofErr w:type="spellEnd"/>
            <w:r w:rsidR="008E5760" w:rsidRPr="003228EC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80h</w:t>
            </w:r>
          </w:p>
        </w:tc>
      </w:tr>
      <w:tr w:rsidR="008E5760" w:rsidTr="008E5760">
        <w:tc>
          <w:tcPr>
            <w:tcW w:w="5827" w:type="dxa"/>
          </w:tcPr>
          <w:p w:rsidR="002A2695" w:rsidRDefault="002A2695" w:rsidP="002A2695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 w:rsidRPr="002A2695"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EXAMPLE4:</w:t>
            </w:r>
            <w:r w:rsidR="00E41814">
              <w:rPr>
                <w:rFonts w:ascii="Algerian" w:hAnsi="Algerian"/>
                <w:color w:val="FFFF00"/>
                <w:sz w:val="32"/>
                <w:szCs w:val="32"/>
              </w:rPr>
              <w:t xml:space="preserve">    </w:t>
            </w:r>
            <w:r w:rsidR="00E41814">
              <w:rPr>
                <w:rFonts w:ascii="Bahnschrift SemiBold" w:hAnsi="Bahnschrift SemiBold"/>
                <w:color w:val="002060"/>
                <w:sz w:val="18"/>
                <w:szCs w:val="18"/>
              </w:rPr>
              <w:t>( Default value)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MACRO-&gt;[camp]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4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~arg1,~arg2,~arg3,~arg4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cmp</w:t>
            </w:r>
            <w:proofErr w:type="spellEnd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esi,ebx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JNS ~arg1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~arg2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~arg3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printf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esp,8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JMP ~arg4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[camp]&lt;-MACRO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.data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msg1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"1st number=%d",0,10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msg2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"2nd number=%d",0,10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msg3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"largest=%d",0,10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msg4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"smallest=%d",0,10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.text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     extern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     extern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atoi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     global main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main: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ebp,esp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ebx,DWORD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[esp+12]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,[ebx+4];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=1st number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,[ebx+8]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atoi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esi,eax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esp,4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push msg1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esp,8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atoi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ebx,eax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esp,4</w:t>
            </w:r>
          </w:p>
          <w:p w:rsidR="002A26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push msg2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esp,8</w:t>
            </w:r>
          </w:p>
          <w:p w:rsidR="002A26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camp ARG(4):L1,ebx,msg3,small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L1: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push msg3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esp,8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small: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camp ARG(4):L2,esi,msg4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L2: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push msg4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esp,8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end: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esp,ebp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pop </w:t>
            </w:r>
            <w:proofErr w:type="spellStart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2A2695" w:rsidRPr="002A2695" w:rsidRDefault="002A2695" w:rsidP="002A2695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re</w:t>
            </w:r>
            <w:r>
              <w:rPr>
                <w:rFonts w:ascii="Bahnschrift SemiBold" w:hAnsi="Bahnschrift SemiBold" w:cs="Courier New"/>
                <w:sz w:val="18"/>
                <w:szCs w:val="18"/>
              </w:rPr>
              <w:t>t</w:t>
            </w:r>
          </w:p>
          <w:p w:rsidR="008E5760" w:rsidRDefault="008E5760" w:rsidP="000932BF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</w:p>
        </w:tc>
        <w:tc>
          <w:tcPr>
            <w:tcW w:w="5827" w:type="dxa"/>
          </w:tcPr>
          <w:p w:rsidR="002A2695" w:rsidRPr="002A2695" w:rsidRDefault="002A2695" w:rsidP="002A2695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 w:rsidRPr="002A2695"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lastRenderedPageBreak/>
              <w:t>EXAMPLE4:</w:t>
            </w:r>
            <w:r w:rsidR="00E41814">
              <w:rPr>
                <w:rFonts w:ascii="Algerian" w:hAnsi="Algerian"/>
                <w:color w:val="FFFF00"/>
                <w:sz w:val="32"/>
                <w:szCs w:val="32"/>
              </w:rPr>
              <w:t xml:space="preserve">     </w:t>
            </w:r>
            <w:r w:rsidR="00E41814">
              <w:rPr>
                <w:rFonts w:ascii="Bahnschrift SemiBold" w:hAnsi="Bahnschrift SemiBold"/>
                <w:color w:val="002060"/>
                <w:sz w:val="18"/>
                <w:szCs w:val="18"/>
              </w:rPr>
              <w:t>(Default value)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.data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msg1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"1st number=%d",0,10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msg2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"2nd number=%d",0,10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msg3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"largest=%d",0,10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msg4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"smallest=%d",0,10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.text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     extern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     extern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atoi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     global main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main: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ebp,esp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ebx,DWORD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[esp+12]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,[ebx+4];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=1st number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,[ebx+8]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atoi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esi,eax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esp,4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push msg1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esp,8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atoi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ebx,eax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esp,4</w:t>
            </w:r>
          </w:p>
          <w:p w:rsidR="002A26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push msg2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esp,8</w:t>
            </w:r>
          </w:p>
          <w:p w:rsidR="002A26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cmp</w:t>
            </w:r>
            <w:proofErr w:type="spellEnd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esi,ebx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JNS L1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ebx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msg3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printf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esp,8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JMP small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L1: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push msg3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esp,8</w:t>
            </w: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E04395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E04395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small: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cmp</w:t>
            </w:r>
            <w:proofErr w:type="spellEnd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esi,ebx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JNS L2;means 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esi</w:t>
            </w:r>
            <w:proofErr w:type="spellEnd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&gt;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ebx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esi;means</w:t>
            </w:r>
            <w:proofErr w:type="spellEnd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esi</w:t>
            </w:r>
            <w:proofErr w:type="spellEnd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&lt;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ebx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msg4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printf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esp,8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JMP </w:t>
            </w:r>
            <w:r w:rsidRPr="00672C2A">
              <w:rPr>
                <w:rFonts w:ascii="Bahnschrift SemiBold" w:hAnsi="Bahnschrift SemiBold" w:cs="Courier New"/>
                <w:color w:val="FF0000"/>
                <w:sz w:val="18"/>
                <w:szCs w:val="18"/>
              </w:rPr>
              <w:t>NULL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L2: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push msg4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call </w:t>
            </w:r>
            <w:proofErr w:type="spellStart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add esp,8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end:</w:t>
            </w:r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esp,ebp</w:t>
            </w:r>
            <w:proofErr w:type="spellEnd"/>
          </w:p>
          <w:p w:rsidR="002A2695" w:rsidRPr="00062466" w:rsidRDefault="002A2695" w:rsidP="002A2695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pop </w:t>
            </w:r>
            <w:proofErr w:type="spellStart"/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8E5760" w:rsidRDefault="002A2695" w:rsidP="002A2695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  <w:r w:rsidRPr="00062466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ret</w:t>
            </w:r>
          </w:p>
        </w:tc>
      </w:tr>
    </w:tbl>
    <w:p w:rsidR="005E437A" w:rsidRDefault="005E437A" w:rsidP="005E437A">
      <w:pPr>
        <w:spacing w:after="0"/>
        <w:rPr>
          <w:rFonts w:ascii="Bahnschrift SemiBold" w:hAnsi="Bahnschrift SemiBold"/>
          <w:color w:val="FFFF00"/>
          <w:sz w:val="32"/>
          <w:szCs w:val="32"/>
        </w:rPr>
      </w:pPr>
      <w:r>
        <w:rPr>
          <w:rFonts w:ascii="Bahnschrift SemiBold" w:hAnsi="Bahnschrift SemiBold"/>
          <w:color w:val="FFFF00"/>
          <w:sz w:val="32"/>
          <w:szCs w:val="32"/>
        </w:rPr>
        <w:lastRenderedPageBreak/>
        <w:t xml:space="preserve"> </w:t>
      </w:r>
    </w:p>
    <w:p w:rsidR="006B43E3" w:rsidRPr="005E437A" w:rsidRDefault="006B43E3" w:rsidP="005E437A">
      <w:pPr>
        <w:pStyle w:val="ListParagraph"/>
        <w:numPr>
          <w:ilvl w:val="0"/>
          <w:numId w:val="19"/>
        </w:numPr>
        <w:spacing w:after="0"/>
        <w:rPr>
          <w:rFonts w:ascii="Algerian" w:hAnsi="Algerian"/>
          <w:color w:val="00B0F0"/>
          <w:sz w:val="32"/>
          <w:szCs w:val="32"/>
        </w:rPr>
      </w:pPr>
      <w:r w:rsidRPr="005E437A">
        <w:rPr>
          <w:rFonts w:ascii="Algerian" w:hAnsi="Algerian"/>
          <w:color w:val="00B0F0"/>
          <w:sz w:val="32"/>
          <w:szCs w:val="32"/>
        </w:rPr>
        <w:t>NESTED MACRO DEFINITION:</w:t>
      </w:r>
    </w:p>
    <w:p w:rsidR="006B43E3" w:rsidRDefault="006B43E3" w:rsidP="006B43E3">
      <w:pPr>
        <w:spacing w:after="0"/>
        <w:ind w:left="720"/>
        <w:rPr>
          <w:rFonts w:ascii="Bahnschrift SemiBold" w:hAnsi="Bahnschrift SemiBold"/>
          <w:color w:val="auto"/>
          <w:sz w:val="32"/>
          <w:szCs w:val="32"/>
        </w:rPr>
      </w:pPr>
      <w:r w:rsidRPr="006B43E3">
        <w:rPr>
          <w:rFonts w:ascii="Bahnschrift SemiBold" w:hAnsi="Bahnschrift SemiBold"/>
          <w:color w:val="auto"/>
          <w:sz w:val="32"/>
          <w:szCs w:val="32"/>
        </w:rPr>
        <w:sym w:font="Wingdings" w:char="F0E0"/>
      </w:r>
      <w:r>
        <w:rPr>
          <w:rFonts w:ascii="Bahnschrift SemiBold" w:hAnsi="Bahnschrift SemiBold"/>
          <w:color w:val="auto"/>
          <w:sz w:val="32"/>
          <w:szCs w:val="32"/>
        </w:rPr>
        <w:t>We can define macro within a macro definition.</w:t>
      </w:r>
    </w:p>
    <w:p w:rsidR="0049424B" w:rsidRDefault="0049424B" w:rsidP="005E437A">
      <w:pPr>
        <w:spacing w:after="0"/>
        <w:ind w:left="720"/>
        <w:rPr>
          <w:rFonts w:ascii="Bahnschrift SemiBold" w:hAnsi="Bahnschrift SemiBold"/>
          <w:color w:val="auto"/>
          <w:sz w:val="32"/>
          <w:szCs w:val="32"/>
        </w:rPr>
      </w:pPr>
      <w:r w:rsidRPr="0049424B">
        <w:rPr>
          <w:rFonts w:ascii="Bahnschrift SemiBold" w:hAnsi="Bahnschrift SemiBold"/>
          <w:color w:val="auto"/>
          <w:sz w:val="32"/>
          <w:szCs w:val="32"/>
        </w:rPr>
        <w:lastRenderedPageBreak/>
        <w:sym w:font="Wingdings" w:char="F0E0"/>
      </w:r>
      <w:r>
        <w:rPr>
          <w:rFonts w:ascii="Bahnschrift SemiBold" w:hAnsi="Bahnschrift SemiBold"/>
          <w:color w:val="auto"/>
          <w:sz w:val="32"/>
          <w:szCs w:val="32"/>
        </w:rPr>
        <w:t xml:space="preserve">At the time of expand it will take the formal </w:t>
      </w:r>
      <w:r w:rsidR="005E437A">
        <w:rPr>
          <w:rFonts w:ascii="Bahnschrift SemiBold" w:hAnsi="Bahnschrift SemiBold"/>
          <w:color w:val="auto"/>
          <w:sz w:val="32"/>
          <w:szCs w:val="32"/>
        </w:rPr>
        <w:t>arguments</w:t>
      </w:r>
      <w:r>
        <w:rPr>
          <w:rFonts w:ascii="Bahnschrift SemiBold" w:hAnsi="Bahnschrift SemiBold"/>
          <w:color w:val="auto"/>
          <w:sz w:val="32"/>
          <w:szCs w:val="32"/>
        </w:rPr>
        <w:t xml:space="preserve"> as actual arguments</w:t>
      </w:r>
      <w:r w:rsidR="005E437A">
        <w:rPr>
          <w:rFonts w:ascii="Bahnschrift SemiBold" w:hAnsi="Bahnschrift SemiBold"/>
          <w:color w:val="auto"/>
          <w:sz w:val="32"/>
          <w:szCs w:val="32"/>
        </w:rPr>
        <w:t xml:space="preserve"> </w:t>
      </w:r>
      <w:r>
        <w:rPr>
          <w:rFonts w:ascii="Bahnschrift SemiBold" w:hAnsi="Bahnschrift SemiBold"/>
          <w:color w:val="auto"/>
          <w:sz w:val="32"/>
          <w:szCs w:val="32"/>
        </w:rPr>
        <w:t>(for the macro which is defined inside the other macro).</w:t>
      </w:r>
    </w:p>
    <w:p w:rsidR="005E437A" w:rsidRPr="005E437A" w:rsidRDefault="005E437A" w:rsidP="005E437A">
      <w:pPr>
        <w:spacing w:after="0"/>
        <w:rPr>
          <w:rFonts w:ascii="Bahnschrift SemiBold" w:hAnsi="Bahnschrift SemiBold"/>
          <w:color w:val="FFFF00"/>
          <w:sz w:val="32"/>
          <w:szCs w:val="32"/>
        </w:rPr>
      </w:pPr>
      <w:r>
        <w:rPr>
          <w:rFonts w:ascii="Bahnschrift SemiBold" w:hAnsi="Bahnschrift SemiBold"/>
          <w:color w:val="auto"/>
          <w:sz w:val="32"/>
          <w:szCs w:val="32"/>
        </w:rPr>
        <w:t xml:space="preserve">                        Code with macro </w:t>
      </w:r>
      <w:r w:rsidRPr="00B24D5C">
        <w:rPr>
          <w:rFonts w:ascii="Bahnschrift SemiBold" w:hAnsi="Bahnschrift SemiBold"/>
          <w:color w:val="FFFF00"/>
          <w:sz w:val="32"/>
          <w:szCs w:val="32"/>
        </w:rPr>
        <w:t xml:space="preserve">                                                                 </w:t>
      </w:r>
      <w:r>
        <w:rPr>
          <w:rFonts w:ascii="Bahnschrift SemiBold" w:hAnsi="Bahnschrift SemiBold"/>
          <w:color w:val="auto"/>
          <w:sz w:val="28"/>
          <w:szCs w:val="28"/>
        </w:rPr>
        <w:t>Expanded code</w:t>
      </w:r>
      <w:r w:rsidRPr="00B24D5C">
        <w:rPr>
          <w:rFonts w:ascii="Bahnschrift SemiBold" w:hAnsi="Bahnschrift SemiBold"/>
          <w:color w:val="FFFF00"/>
          <w:sz w:val="32"/>
          <w:szCs w:val="32"/>
        </w:rPr>
        <w:t xml:space="preserve">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67"/>
        <w:gridCol w:w="5467"/>
      </w:tblGrid>
      <w:tr w:rsidR="0049424B" w:rsidTr="0049424B">
        <w:tc>
          <w:tcPr>
            <w:tcW w:w="5827" w:type="dxa"/>
          </w:tcPr>
          <w:p w:rsidR="005E437A" w:rsidRDefault="005E437A" w:rsidP="005E437A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EXAMPLE5</w:t>
            </w:r>
            <w:r w:rsidRPr="002A2695"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: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MACRO-&gt;[nested1]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1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~arg1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~arg1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atoi</w:t>
            </w:r>
            <w:proofErr w:type="spellEnd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;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esp,4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    MACRO-&gt;[nested2]</w:t>
            </w:r>
          </w:p>
          <w:p w:rsidR="0084748B" w:rsidRPr="005E437A" w:rsidRDefault="0084748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    1</w:t>
            </w:r>
          </w:p>
          <w:p w:rsidR="0084748B" w:rsidRPr="005E437A" w:rsidRDefault="0084748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    ~arg1</w:t>
            </w:r>
          </w:p>
          <w:p w:rsidR="0084748B" w:rsidRPr="005E437A" w:rsidRDefault="0084748B" w:rsidP="0084748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   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mov</w:t>
            </w:r>
            <w:proofErr w:type="spellEnd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~arg1,eax</w:t>
            </w:r>
          </w:p>
          <w:p w:rsidR="0084748B" w:rsidRPr="005E437A" w:rsidRDefault="0084748B" w:rsidP="0084748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    push ~arg1</w:t>
            </w:r>
          </w:p>
          <w:p w:rsidR="0084748B" w:rsidRPr="005E437A" w:rsidRDefault="0084748B" w:rsidP="0084748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   push msg1</w:t>
            </w:r>
          </w:p>
          <w:p w:rsidR="0084748B" w:rsidRPr="005E437A" w:rsidRDefault="0084748B" w:rsidP="0084748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   call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printf</w:t>
            </w:r>
            <w:proofErr w:type="spellEnd"/>
          </w:p>
          <w:p w:rsidR="0084748B" w:rsidRPr="005E437A" w:rsidRDefault="0084748B" w:rsidP="0084748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   add esp,8</w:t>
            </w:r>
          </w:p>
          <w:p w:rsidR="0084748B" w:rsidRPr="005E437A" w:rsidRDefault="0084748B" w:rsidP="0084748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   [nested2]&lt;-MACRO</w:t>
            </w:r>
          </w:p>
          <w:p w:rsidR="0084748B" w:rsidRDefault="0084748B" w:rsidP="0084748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[nested1]&lt;-MACRO</w:t>
            </w:r>
          </w:p>
          <w:p w:rsidR="0049424B" w:rsidRDefault="0084748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.data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msg1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"you entered=%d",0,10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msg2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"you entered=%d",0,10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.text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extern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extern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atoi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global main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main: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ebp,esp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ebx,DWORD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[esp+12]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,[ebx+4]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,[ebx+8]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49424B" w:rsidRPr="005E437A" w:rsidRDefault="0084748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nested1 ARG(1):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esi</w:t>
            </w:r>
            <w:proofErr w:type="spellEnd"/>
          </w:p>
          <w:p w:rsidR="0049424B" w:rsidRPr="005E437A" w:rsidRDefault="0084748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nested1 ARG(1):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ebx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esp,ebp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pop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49424B" w:rsidRDefault="0049424B" w:rsidP="0049424B">
            <w:pPr>
              <w:rPr>
                <w:rFonts w:ascii="Bahnschrift SemiBold" w:hAnsi="Bahnschrift SemiBold"/>
                <w:color w:val="auto"/>
                <w:sz w:val="32"/>
                <w:szCs w:val="32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re</w:t>
            </w:r>
            <w:r w:rsidR="0084748B">
              <w:rPr>
                <w:rFonts w:ascii="Courier New" w:hAnsi="Courier New" w:cs="Courier New"/>
              </w:rPr>
              <w:t>t</w:t>
            </w:r>
          </w:p>
        </w:tc>
        <w:tc>
          <w:tcPr>
            <w:tcW w:w="5827" w:type="dxa"/>
          </w:tcPr>
          <w:p w:rsidR="005E437A" w:rsidRDefault="005E437A" w:rsidP="005E437A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EXAMPLE5</w:t>
            </w:r>
            <w:r w:rsidRPr="002A2695"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: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.data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msg1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"you entered=%d",0,10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msg2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"you entered=%d",0,10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.text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extern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extern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atoi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global main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main: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ebp,esp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ebx,DWORD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[esp+12]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esi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,[ebx+4]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,[ebx+8]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esi</w:t>
            </w:r>
            <w:proofErr w:type="spellEnd"/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atoi</w:t>
            </w:r>
            <w:proofErr w:type="spellEnd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;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esp,4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mov</w:t>
            </w:r>
            <w:proofErr w:type="spellEnd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esi,eax</w:t>
            </w:r>
            <w:proofErr w:type="spellEnd"/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esi</w:t>
            </w:r>
            <w:proofErr w:type="spellEnd"/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msg1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printf</w:t>
            </w:r>
            <w:proofErr w:type="spellEnd"/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esp,8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ebx</w:t>
            </w:r>
            <w:proofErr w:type="spellEnd"/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atoi</w:t>
            </w:r>
            <w:proofErr w:type="spellEnd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;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esp,4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mov</w:t>
            </w:r>
            <w:proofErr w:type="spellEnd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ebx,eax</w:t>
            </w:r>
            <w:proofErr w:type="spellEnd"/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ebx</w:t>
            </w:r>
            <w:proofErr w:type="spellEnd"/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msg1</w:t>
            </w:r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printf</w:t>
            </w:r>
            <w:proofErr w:type="spellEnd"/>
          </w:p>
          <w:p w:rsidR="0049424B" w:rsidRPr="005E437A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5E437A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esp,8</w:t>
            </w: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esp,ebp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pop </w:t>
            </w:r>
            <w:proofErr w:type="spellStart"/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49424B" w:rsidRPr="0049424B" w:rsidRDefault="0049424B" w:rsidP="0049424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9424B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re</w:t>
            </w:r>
            <w:r>
              <w:rPr>
                <w:rFonts w:ascii="Courier New" w:hAnsi="Courier New" w:cs="Courier New"/>
              </w:rPr>
              <w:t>t</w:t>
            </w:r>
          </w:p>
        </w:tc>
      </w:tr>
    </w:tbl>
    <w:p w:rsidR="00235CBE" w:rsidRDefault="00235CBE" w:rsidP="00C66A4F">
      <w:pPr>
        <w:spacing w:after="0"/>
        <w:rPr>
          <w:rFonts w:ascii="Bahnschrift SemiBold" w:hAnsi="Bahnschrift SemiBold"/>
          <w:color w:val="auto"/>
          <w:sz w:val="32"/>
          <w:szCs w:val="32"/>
        </w:rPr>
      </w:pPr>
    </w:p>
    <w:p w:rsidR="00C66A4F" w:rsidRPr="00235CBE" w:rsidRDefault="00C66A4F" w:rsidP="00235CBE">
      <w:pPr>
        <w:pStyle w:val="ListParagraph"/>
        <w:numPr>
          <w:ilvl w:val="0"/>
          <w:numId w:val="19"/>
        </w:numPr>
        <w:spacing w:after="0"/>
        <w:rPr>
          <w:rFonts w:ascii="Algerian" w:hAnsi="Algerian"/>
          <w:color w:val="00B0F0"/>
          <w:sz w:val="32"/>
          <w:szCs w:val="32"/>
        </w:rPr>
      </w:pPr>
      <w:r w:rsidRPr="00235CBE">
        <w:rPr>
          <w:rFonts w:ascii="Algerian" w:hAnsi="Algerian"/>
          <w:color w:val="00B0F0"/>
          <w:sz w:val="32"/>
          <w:szCs w:val="32"/>
        </w:rPr>
        <w:t>Comments:</w:t>
      </w:r>
    </w:p>
    <w:p w:rsidR="00C66A4F" w:rsidRDefault="00235CBE" w:rsidP="00C66A4F">
      <w:pPr>
        <w:spacing w:after="0"/>
        <w:rPr>
          <w:rFonts w:ascii="Bahnschrift SemiBold" w:hAnsi="Bahnschrift SemiBold"/>
          <w:color w:val="auto"/>
          <w:sz w:val="32"/>
          <w:szCs w:val="32"/>
        </w:rPr>
      </w:pPr>
      <w:r>
        <w:rPr>
          <w:rFonts w:ascii="Bahnschrift SemiBold" w:hAnsi="Bahnschrift SemiBold"/>
          <w:color w:val="auto"/>
          <w:sz w:val="32"/>
          <w:szCs w:val="32"/>
        </w:rPr>
        <w:t xml:space="preserve">                </w:t>
      </w:r>
      <w:r w:rsidR="00C66A4F" w:rsidRPr="00C66A4F">
        <w:rPr>
          <w:rFonts w:ascii="Bahnschrift SemiBold" w:hAnsi="Bahnschrift SemiBold"/>
          <w:color w:val="auto"/>
          <w:sz w:val="32"/>
          <w:szCs w:val="32"/>
        </w:rPr>
        <w:sym w:font="Wingdings" w:char="F0E0"/>
      </w:r>
      <w:r w:rsidR="00C66A4F">
        <w:rPr>
          <w:rFonts w:ascii="Bahnschrift SemiBold" w:hAnsi="Bahnschrift SemiBold"/>
          <w:color w:val="auto"/>
          <w:sz w:val="32"/>
          <w:szCs w:val="32"/>
        </w:rPr>
        <w:t xml:space="preserve">The scope of the macro </w:t>
      </w:r>
      <w:r>
        <w:rPr>
          <w:rFonts w:ascii="Bahnschrift SemiBold" w:hAnsi="Bahnschrift SemiBold"/>
          <w:color w:val="auto"/>
          <w:sz w:val="32"/>
          <w:szCs w:val="32"/>
        </w:rPr>
        <w:t>comments</w:t>
      </w:r>
      <w:r w:rsidR="00E41814">
        <w:rPr>
          <w:rFonts w:ascii="Bahnschrift SemiBold" w:hAnsi="Bahnschrift SemiBold"/>
          <w:color w:val="auto"/>
          <w:sz w:val="32"/>
          <w:szCs w:val="32"/>
        </w:rPr>
        <w:t xml:space="preserve"> is</w:t>
      </w:r>
      <w:r w:rsidR="00C66A4F">
        <w:rPr>
          <w:rFonts w:ascii="Bahnschrift SemiBold" w:hAnsi="Bahnschrift SemiBold"/>
          <w:color w:val="auto"/>
          <w:sz w:val="32"/>
          <w:szCs w:val="32"/>
        </w:rPr>
        <w:t xml:space="preserve"> only</w:t>
      </w:r>
      <w:r w:rsidR="00E41814">
        <w:rPr>
          <w:rFonts w:ascii="Bahnschrift SemiBold" w:hAnsi="Bahnschrift SemiBold"/>
          <w:color w:val="auto"/>
          <w:sz w:val="32"/>
          <w:szCs w:val="32"/>
        </w:rPr>
        <w:t xml:space="preserve"> its</w:t>
      </w:r>
      <w:r w:rsidR="00C66A4F">
        <w:rPr>
          <w:rFonts w:ascii="Bahnschrift SemiBold" w:hAnsi="Bahnschrift SemiBold"/>
          <w:color w:val="auto"/>
          <w:sz w:val="32"/>
          <w:szCs w:val="32"/>
        </w:rPr>
        <w:t xml:space="preserve"> definition part.</w:t>
      </w:r>
    </w:p>
    <w:p w:rsidR="00C66A4F" w:rsidRDefault="00235CBE" w:rsidP="00C66A4F">
      <w:pPr>
        <w:spacing w:after="0"/>
        <w:rPr>
          <w:rFonts w:ascii="Bahnschrift SemiBold" w:hAnsi="Bahnschrift SemiBold"/>
          <w:color w:val="auto"/>
          <w:sz w:val="32"/>
          <w:szCs w:val="32"/>
        </w:rPr>
      </w:pPr>
      <w:r>
        <w:rPr>
          <w:rFonts w:ascii="Bahnschrift SemiBold" w:hAnsi="Bahnschrift SemiBold"/>
          <w:color w:val="auto"/>
          <w:sz w:val="32"/>
          <w:szCs w:val="32"/>
        </w:rPr>
        <w:t xml:space="preserve">                </w:t>
      </w:r>
      <w:r w:rsidR="00C66A4F" w:rsidRPr="00C66A4F">
        <w:rPr>
          <w:rFonts w:ascii="Bahnschrift SemiBold" w:hAnsi="Bahnschrift SemiBold"/>
          <w:color w:val="auto"/>
          <w:sz w:val="32"/>
          <w:szCs w:val="32"/>
        </w:rPr>
        <w:sym w:font="Wingdings" w:char="F0E0"/>
      </w:r>
      <w:r w:rsidR="00C66A4F">
        <w:rPr>
          <w:rFonts w:ascii="Bahnschrift SemiBold" w:hAnsi="Bahnschrift SemiBold"/>
          <w:color w:val="auto"/>
          <w:sz w:val="32"/>
          <w:szCs w:val="32"/>
        </w:rPr>
        <w:t>Expanded code does not have macro comments.</w:t>
      </w:r>
    </w:p>
    <w:p w:rsidR="00C66A4F" w:rsidRDefault="00235CBE" w:rsidP="00C66A4F">
      <w:pPr>
        <w:spacing w:after="0"/>
        <w:rPr>
          <w:rFonts w:ascii="Bahnschrift SemiBold" w:hAnsi="Bahnschrift SemiBold"/>
          <w:color w:val="auto"/>
          <w:sz w:val="32"/>
          <w:szCs w:val="32"/>
        </w:rPr>
      </w:pPr>
      <w:r>
        <w:rPr>
          <w:rFonts w:ascii="Bahnschrift SemiBold" w:hAnsi="Bahnschrift SemiBold"/>
          <w:color w:val="auto"/>
          <w:sz w:val="32"/>
          <w:szCs w:val="32"/>
        </w:rPr>
        <w:t xml:space="preserve">                </w:t>
      </w:r>
      <w:r w:rsidR="00C66A4F" w:rsidRPr="00C66A4F">
        <w:rPr>
          <w:rFonts w:ascii="Bahnschrift SemiBold" w:hAnsi="Bahnschrift SemiBold"/>
          <w:color w:val="auto"/>
          <w:sz w:val="32"/>
          <w:szCs w:val="32"/>
        </w:rPr>
        <w:sym w:font="Wingdings" w:char="F0E0"/>
      </w:r>
      <w:r w:rsidR="00C66A4F">
        <w:rPr>
          <w:rFonts w:ascii="Bahnschrift SemiBold" w:hAnsi="Bahnschrift SemiBold"/>
          <w:color w:val="auto"/>
          <w:sz w:val="32"/>
          <w:szCs w:val="32"/>
        </w:rPr>
        <w:t>It is helpful for the user to understan</w:t>
      </w:r>
      <w:r>
        <w:rPr>
          <w:rFonts w:ascii="Bahnschrift SemiBold" w:hAnsi="Bahnschrift SemiBold"/>
          <w:color w:val="auto"/>
          <w:sz w:val="32"/>
          <w:szCs w:val="32"/>
        </w:rPr>
        <w:t>d the macro</w:t>
      </w:r>
      <w:r w:rsidR="00E41814">
        <w:rPr>
          <w:rFonts w:ascii="Bahnschrift SemiBold" w:hAnsi="Bahnschrift SemiBold"/>
          <w:color w:val="auto"/>
          <w:sz w:val="32"/>
          <w:szCs w:val="32"/>
        </w:rPr>
        <w:t xml:space="preserve"> definition</w:t>
      </w:r>
      <w:r>
        <w:rPr>
          <w:rFonts w:ascii="Bahnschrift SemiBold" w:hAnsi="Bahnschrift SemiBold"/>
          <w:color w:val="auto"/>
          <w:sz w:val="32"/>
          <w:szCs w:val="32"/>
        </w:rPr>
        <w:t xml:space="preserve"> without </w:t>
      </w:r>
      <w:r w:rsidR="00E41814">
        <w:rPr>
          <w:rFonts w:ascii="Bahnschrift SemiBold" w:hAnsi="Bahnschrift SemiBold"/>
          <w:color w:val="auto"/>
          <w:sz w:val="32"/>
          <w:szCs w:val="32"/>
        </w:rPr>
        <w:t xml:space="preserve">                          </w:t>
      </w:r>
      <w:r>
        <w:rPr>
          <w:rFonts w:ascii="Bahnschrift SemiBold" w:hAnsi="Bahnschrift SemiBold"/>
          <w:color w:val="auto"/>
          <w:sz w:val="32"/>
          <w:szCs w:val="32"/>
        </w:rPr>
        <w:t>difficulty.</w:t>
      </w:r>
    </w:p>
    <w:p w:rsidR="00235CBE" w:rsidRDefault="00235CBE" w:rsidP="00C66A4F">
      <w:pPr>
        <w:spacing w:after="0"/>
        <w:rPr>
          <w:rFonts w:ascii="Bahnschrift SemiBold" w:hAnsi="Bahnschrift SemiBold"/>
          <w:color w:val="auto"/>
          <w:sz w:val="32"/>
          <w:szCs w:val="32"/>
        </w:rPr>
      </w:pPr>
    </w:p>
    <w:p w:rsidR="00235CBE" w:rsidRDefault="00235CBE" w:rsidP="00C66A4F">
      <w:pPr>
        <w:spacing w:after="0"/>
        <w:rPr>
          <w:rFonts w:ascii="Bahnschrift SemiBold" w:hAnsi="Bahnschrift SemiBold"/>
          <w:color w:val="FFFF00"/>
          <w:sz w:val="32"/>
          <w:szCs w:val="32"/>
        </w:rPr>
      </w:pPr>
      <w:r>
        <w:rPr>
          <w:rFonts w:ascii="Bahnschrift SemiBold" w:hAnsi="Bahnschrift SemiBold"/>
          <w:color w:val="auto"/>
          <w:sz w:val="32"/>
          <w:szCs w:val="32"/>
        </w:rPr>
        <w:lastRenderedPageBreak/>
        <w:t xml:space="preserve">      Code with macro </w:t>
      </w:r>
      <w:r w:rsidRPr="00B24D5C">
        <w:rPr>
          <w:rFonts w:ascii="Bahnschrift SemiBold" w:hAnsi="Bahnschrift SemiBold"/>
          <w:color w:val="FFFF00"/>
          <w:sz w:val="32"/>
          <w:szCs w:val="32"/>
        </w:rPr>
        <w:t xml:space="preserve">                                                                 </w:t>
      </w:r>
      <w:r>
        <w:rPr>
          <w:rFonts w:ascii="Bahnschrift SemiBold" w:hAnsi="Bahnschrift SemiBold"/>
          <w:color w:val="auto"/>
          <w:sz w:val="28"/>
          <w:szCs w:val="28"/>
        </w:rPr>
        <w:t>Expanded code</w:t>
      </w:r>
      <w:r w:rsidRPr="00B24D5C">
        <w:rPr>
          <w:rFonts w:ascii="Bahnschrift SemiBold" w:hAnsi="Bahnschrift SemiBold"/>
          <w:color w:val="FFFF00"/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7"/>
        <w:gridCol w:w="5827"/>
      </w:tblGrid>
      <w:tr w:rsidR="00235CBE" w:rsidTr="00235CBE">
        <w:tc>
          <w:tcPr>
            <w:tcW w:w="5827" w:type="dxa"/>
          </w:tcPr>
          <w:p w:rsidR="00235CBE" w:rsidRDefault="00235CBE" w:rsidP="00C66A4F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EXAMPLE6: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MACRO-&gt;[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str_to_int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]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1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~arg1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~arg1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atoi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    /c/ this is c function which convert string to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int</w:t>
            </w:r>
            <w:proofErr w:type="spellEnd"/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add esp,4 /c/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ans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will store in the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eax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register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mov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~arg1,eax /c/ so we have to move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ans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to the required register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[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str_to_int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]&lt;-MACRO</w:t>
            </w:r>
          </w:p>
          <w:p w:rsid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MACRO-&gt;[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to_print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]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2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~arg1,~arg2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~arg1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~arg2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printf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/c/ this is c function which will print on the screen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esp,8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[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to_print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]&lt;-MACRO</w:t>
            </w:r>
          </w:p>
          <w:p w:rsid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.data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msg1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"You entered=%d",0,10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msg2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"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Factorail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=%d",0,10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.text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extern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extern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atoi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global main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main: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ebp,esp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ebx,DWORD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[esp+12]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,[ebx+4]</w:t>
            </w:r>
          </w:p>
          <w:p w:rsid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str_to_int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ARG(1):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ebx</w:t>
            </w:r>
            <w:proofErr w:type="spellEnd"/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to_print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ARG(2):ebx,msg1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eax,1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L1: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MUL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dec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JNZ L1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To_print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ARG(2):eax,msg2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esp,ebp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pop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ret</w:t>
            </w:r>
          </w:p>
          <w:p w:rsidR="00235CBE" w:rsidRDefault="00235CBE" w:rsidP="00C66A4F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</w:p>
        </w:tc>
        <w:tc>
          <w:tcPr>
            <w:tcW w:w="5827" w:type="dxa"/>
          </w:tcPr>
          <w:p w:rsidR="00235CBE" w:rsidRDefault="00235CBE" w:rsidP="00C66A4F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EXAMPLE6: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.data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msg1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"You entered=%d",0,10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msg2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db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"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Factorail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=%d",0,10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SECTION .text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extern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printf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extern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atoi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       global main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main: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push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ebp,esp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ebx,DWORD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[esp+12]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,[ebx+4]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ebx</w:t>
            </w:r>
            <w:proofErr w:type="spellEnd"/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atoi</w:t>
            </w:r>
            <w:proofErr w:type="spellEnd"/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esp,4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mov</w:t>
            </w:r>
            <w:proofErr w:type="spellEnd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ebx,eax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ebx</w:t>
            </w:r>
            <w:proofErr w:type="spellEnd"/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msg1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printf</w:t>
            </w:r>
            <w:proofErr w:type="spellEnd"/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esp,8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eax,1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L1: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MUL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dec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ebx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JNZ L1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push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eax</w:t>
            </w:r>
            <w:proofErr w:type="spellEnd"/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push msg2</w:t>
            </w:r>
          </w:p>
          <w:p w:rsidR="00235CBE" w:rsidRPr="00235CBE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printf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235CBE">
              <w:rPr>
                <w:rFonts w:ascii="Bahnschrift SemiBold" w:hAnsi="Bahnschrift SemiBold" w:cs="Courier New"/>
                <w:color w:val="92D050"/>
                <w:sz w:val="18"/>
                <w:szCs w:val="18"/>
              </w:rPr>
              <w:t>add esp,8</w:t>
            </w: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mov</w:t>
            </w:r>
            <w:proofErr w:type="spellEnd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esp,ebp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 xml:space="preserve">pop </w:t>
            </w:r>
            <w:proofErr w:type="spellStart"/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ebp</w:t>
            </w:r>
            <w:proofErr w:type="spellEnd"/>
          </w:p>
          <w:p w:rsidR="00235CBE" w:rsidRPr="00C66A4F" w:rsidRDefault="00235CBE" w:rsidP="00235CBE">
            <w:pPr>
              <w:autoSpaceDE w:val="0"/>
              <w:autoSpaceDN w:val="0"/>
              <w:adjustRightInd w:val="0"/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</w:pPr>
            <w:r w:rsidRPr="00C66A4F">
              <w:rPr>
                <w:rFonts w:ascii="Bahnschrift SemiBold" w:hAnsi="Bahnschrift SemiBold" w:cs="Courier New"/>
                <w:color w:val="auto"/>
                <w:sz w:val="18"/>
                <w:szCs w:val="18"/>
              </w:rPr>
              <w:t>ret</w:t>
            </w:r>
          </w:p>
          <w:p w:rsidR="00235CBE" w:rsidRDefault="00235CBE" w:rsidP="00C66A4F">
            <w:pPr>
              <w:rPr>
                <w:rFonts w:ascii="Bahnschrift SemiBold" w:hAnsi="Bahnschrift SemiBold"/>
                <w:color w:val="FFFF00"/>
                <w:sz w:val="32"/>
                <w:szCs w:val="32"/>
              </w:rPr>
            </w:pPr>
          </w:p>
        </w:tc>
      </w:tr>
    </w:tbl>
    <w:p w:rsidR="00C66A4F" w:rsidRDefault="00C66A4F" w:rsidP="00C66A4F">
      <w:pPr>
        <w:spacing w:after="0"/>
        <w:rPr>
          <w:rFonts w:ascii="Bahnschrift SemiBold" w:hAnsi="Bahnschrift SemiBold"/>
          <w:color w:val="auto"/>
          <w:sz w:val="32"/>
          <w:szCs w:val="32"/>
        </w:rPr>
      </w:pPr>
    </w:p>
    <w:p w:rsidR="00AA0B83" w:rsidRDefault="00AA0B83" w:rsidP="00AA0B83">
      <w:pPr>
        <w:pStyle w:val="ListParagraph"/>
        <w:numPr>
          <w:ilvl w:val="0"/>
          <w:numId w:val="23"/>
        </w:numPr>
        <w:spacing w:after="0"/>
        <w:rPr>
          <w:rFonts w:ascii="Algerian" w:hAnsi="Algerian"/>
          <w:color w:val="00B0F0"/>
          <w:sz w:val="32"/>
          <w:szCs w:val="32"/>
        </w:rPr>
      </w:pPr>
      <w:r>
        <w:rPr>
          <w:rFonts w:ascii="Algerian" w:hAnsi="Algerian"/>
          <w:color w:val="00B0F0"/>
          <w:sz w:val="32"/>
          <w:szCs w:val="32"/>
        </w:rPr>
        <w:t>Single line macro</w:t>
      </w:r>
      <w:r w:rsidRPr="00AA0B83">
        <w:rPr>
          <w:rFonts w:ascii="Algerian" w:hAnsi="Algerian"/>
          <w:color w:val="00B0F0"/>
          <w:sz w:val="32"/>
          <w:szCs w:val="32"/>
        </w:rPr>
        <w:t>:</w:t>
      </w:r>
    </w:p>
    <w:p w:rsidR="00AA0B83" w:rsidRPr="00C7071B" w:rsidRDefault="00AA0B83" w:rsidP="00AA0B83">
      <w:pPr>
        <w:pStyle w:val="ListParagraph"/>
        <w:spacing w:after="0"/>
        <w:ind w:left="1440"/>
        <w:rPr>
          <w:rFonts w:ascii="Bahnschrift SemiBold" w:hAnsi="Bahnschrift SemiBold"/>
          <w:color w:val="F2F2F2" w:themeColor="background1" w:themeShade="F2"/>
          <w:sz w:val="32"/>
          <w:szCs w:val="32"/>
        </w:rPr>
      </w:pPr>
      <w:r w:rsidRPr="00C7071B">
        <w:rPr>
          <w:rFonts w:ascii="Bahnschrift SemiBold" w:hAnsi="Bahnschrift SemiBold"/>
          <w:color w:val="F2F2F2" w:themeColor="background1" w:themeShade="F2"/>
          <w:sz w:val="32"/>
          <w:szCs w:val="32"/>
          <w:highlight w:val="red"/>
        </w:rPr>
        <w:t>Syntax:</w:t>
      </w:r>
    </w:p>
    <w:p w:rsidR="00AA0B83" w:rsidRDefault="00AA0B83" w:rsidP="00AA0B83">
      <w:pPr>
        <w:pStyle w:val="ListParagraph"/>
        <w:spacing w:after="0"/>
        <w:ind w:left="1440"/>
        <w:rPr>
          <w:rFonts w:ascii="Bahnschrift SemiBold" w:hAnsi="Bahnschrift SemiBold"/>
          <w:color w:val="auto"/>
          <w:sz w:val="28"/>
          <w:szCs w:val="28"/>
        </w:rPr>
      </w:pPr>
      <w:r w:rsidRPr="00AA0B83">
        <w:rPr>
          <w:rFonts w:ascii="Bahnschrift SemiBold" w:hAnsi="Bahnschrift SemiBold"/>
          <w:color w:val="auto"/>
          <w:sz w:val="28"/>
          <w:szCs w:val="28"/>
        </w:rPr>
        <w:sym w:font="Wingdings" w:char="F0E0"/>
      </w:r>
      <w:r w:rsidRPr="00AA0B83">
        <w:rPr>
          <w:rFonts w:ascii="Bahnschrift SemiBold" w:hAnsi="Bahnschrift SemiBold"/>
          <w:color w:val="auto"/>
          <w:sz w:val="28"/>
          <w:szCs w:val="28"/>
        </w:rPr>
        <w:t>[DEFINE</w:t>
      </w:r>
      <w:proofErr w:type="gramStart"/>
      <w:r w:rsidRPr="00AA0B83">
        <w:rPr>
          <w:rFonts w:ascii="Bahnschrift SemiBold" w:hAnsi="Bahnschrift SemiBold"/>
          <w:color w:val="auto"/>
          <w:sz w:val="28"/>
          <w:szCs w:val="28"/>
        </w:rPr>
        <w:t xml:space="preserve">]  </w:t>
      </w:r>
      <w:proofErr w:type="spellStart"/>
      <w:r w:rsidRPr="00AA0B83">
        <w:rPr>
          <w:rFonts w:ascii="Bahnschrift SemiBold" w:hAnsi="Bahnschrift SemiBold"/>
          <w:color w:val="auto"/>
          <w:sz w:val="28"/>
          <w:szCs w:val="28"/>
        </w:rPr>
        <w:t>macro</w:t>
      </w:r>
      <w:proofErr w:type="gramEnd"/>
      <w:r w:rsidRPr="00AA0B83">
        <w:rPr>
          <w:rFonts w:ascii="Bahnschrift SemiBold" w:hAnsi="Bahnschrift SemiBold"/>
          <w:color w:val="auto"/>
          <w:sz w:val="28"/>
          <w:szCs w:val="28"/>
        </w:rPr>
        <w:t>_name</w:t>
      </w:r>
      <w:proofErr w:type="spellEnd"/>
      <w:r w:rsidRPr="00AA0B83">
        <w:rPr>
          <w:rFonts w:ascii="Bahnschrift SemiBold" w:hAnsi="Bahnschrift SemiBold"/>
          <w:color w:val="auto"/>
          <w:sz w:val="28"/>
          <w:szCs w:val="28"/>
        </w:rPr>
        <w:t>: instruction</w:t>
      </w:r>
    </w:p>
    <w:p w:rsidR="00AA0B83" w:rsidRPr="00AA0B83" w:rsidRDefault="00AA0B83" w:rsidP="00AA0B83">
      <w:pPr>
        <w:pStyle w:val="ListParagraph"/>
        <w:spacing w:after="0"/>
        <w:ind w:left="144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or</w:t>
      </w:r>
    </w:p>
    <w:p w:rsidR="00AA0B83" w:rsidRDefault="00AA0B83" w:rsidP="00AA0B83">
      <w:pPr>
        <w:pStyle w:val="ListParagraph"/>
        <w:spacing w:after="0"/>
        <w:ind w:left="1440"/>
        <w:rPr>
          <w:rFonts w:ascii="Bahnschrift SemiBold" w:hAnsi="Bahnschrift SemiBold"/>
          <w:color w:val="auto"/>
          <w:sz w:val="28"/>
          <w:szCs w:val="28"/>
        </w:rPr>
      </w:pPr>
      <w:r w:rsidRPr="00AA0B83">
        <w:rPr>
          <w:rFonts w:ascii="Bahnschrift SemiBold" w:hAnsi="Bahnschrift SemiBold"/>
          <w:color w:val="auto"/>
          <w:sz w:val="28"/>
          <w:szCs w:val="28"/>
        </w:rPr>
        <w:sym w:font="Wingdings" w:char="F0E0"/>
      </w:r>
      <w:r w:rsidRPr="00AA0B83">
        <w:rPr>
          <w:rFonts w:ascii="Bahnschrift SemiBold" w:hAnsi="Bahnschrift SemiBold"/>
          <w:color w:val="auto"/>
          <w:sz w:val="28"/>
          <w:szCs w:val="28"/>
        </w:rPr>
        <w:t xml:space="preserve">[DEFINE] </w:t>
      </w:r>
      <w:proofErr w:type="spellStart"/>
      <w:r w:rsidRPr="00AA0B83">
        <w:rPr>
          <w:rFonts w:ascii="Bahnschrift SemiBold" w:hAnsi="Bahnschrift SemiBold"/>
          <w:color w:val="auto"/>
          <w:sz w:val="28"/>
          <w:szCs w:val="28"/>
        </w:rPr>
        <w:t>macro_</w:t>
      </w:r>
      <w:proofErr w:type="gramStart"/>
      <w:r w:rsidRPr="00AA0B83">
        <w:rPr>
          <w:rFonts w:ascii="Bahnschrift SemiBold" w:hAnsi="Bahnschrift SemiBold"/>
          <w:color w:val="auto"/>
          <w:sz w:val="28"/>
          <w:szCs w:val="28"/>
        </w:rPr>
        <w:t>name</w:t>
      </w:r>
      <w:proofErr w:type="spellEnd"/>
      <w:r w:rsidRPr="00AA0B83">
        <w:rPr>
          <w:rFonts w:ascii="Bahnschrift SemiBold" w:hAnsi="Bahnschrift SemiBold"/>
          <w:color w:val="auto"/>
          <w:sz w:val="28"/>
          <w:szCs w:val="28"/>
        </w:rPr>
        <w:t>(</w:t>
      </w:r>
      <w:proofErr w:type="gramEnd"/>
      <w:r>
        <w:rPr>
          <w:rFonts w:ascii="Bahnschrift SemiBold" w:hAnsi="Bahnschrift SemiBold"/>
          <w:color w:val="auto"/>
          <w:sz w:val="28"/>
          <w:szCs w:val="28"/>
        </w:rPr>
        <w:t>~</w:t>
      </w:r>
      <w:r w:rsidRPr="00AA0B83">
        <w:rPr>
          <w:rFonts w:ascii="Bahnschrift SemiBold" w:hAnsi="Bahnschrift SemiBold"/>
          <w:color w:val="auto"/>
          <w:sz w:val="28"/>
          <w:szCs w:val="28"/>
        </w:rPr>
        <w:t>arg1,</w:t>
      </w:r>
      <w:r>
        <w:rPr>
          <w:rFonts w:ascii="Bahnschrift SemiBold" w:hAnsi="Bahnschrift SemiBold"/>
          <w:color w:val="auto"/>
          <w:sz w:val="28"/>
          <w:szCs w:val="28"/>
        </w:rPr>
        <w:t>~</w:t>
      </w:r>
      <w:r w:rsidRPr="00AA0B83">
        <w:rPr>
          <w:rFonts w:ascii="Bahnschrift SemiBold" w:hAnsi="Bahnschrift SemiBold"/>
          <w:color w:val="auto"/>
          <w:sz w:val="28"/>
          <w:szCs w:val="28"/>
        </w:rPr>
        <w:t>arg2,</w:t>
      </w:r>
      <w:r>
        <w:rPr>
          <w:rFonts w:ascii="Bahnschrift SemiBold" w:hAnsi="Bahnschrift SemiBold"/>
          <w:color w:val="auto"/>
          <w:sz w:val="28"/>
          <w:szCs w:val="28"/>
        </w:rPr>
        <w:t>~</w:t>
      </w:r>
      <w:r w:rsidRPr="00AA0B83">
        <w:rPr>
          <w:rFonts w:ascii="Bahnschrift SemiBold" w:hAnsi="Bahnschrift SemiBold"/>
          <w:color w:val="auto"/>
          <w:sz w:val="28"/>
          <w:szCs w:val="28"/>
        </w:rPr>
        <w:t>arg3---):instruction</w:t>
      </w:r>
    </w:p>
    <w:p w:rsidR="002705BB" w:rsidRPr="008D0269" w:rsidRDefault="002705BB" w:rsidP="00AA0B83">
      <w:pPr>
        <w:pStyle w:val="ListParagraph"/>
        <w:spacing w:after="0"/>
        <w:ind w:left="1440"/>
        <w:rPr>
          <w:rFonts w:ascii="Bahnschrift SemiBold" w:hAnsi="Bahnschrift SemiBold"/>
          <w:color w:val="FF0000"/>
          <w:sz w:val="28"/>
          <w:szCs w:val="28"/>
        </w:rPr>
      </w:pPr>
      <w:r w:rsidRPr="008D0269">
        <w:rPr>
          <w:rFonts w:ascii="Bahnschrift SemiBold" w:hAnsi="Bahnschrift SemiBold"/>
          <w:color w:val="FF0000"/>
          <w:sz w:val="28"/>
          <w:szCs w:val="28"/>
        </w:rPr>
        <w:lastRenderedPageBreak/>
        <w:sym w:font="Wingdings" w:char="F0E0"/>
      </w:r>
      <w:r w:rsidRPr="008D0269">
        <w:rPr>
          <w:rFonts w:ascii="Bahnschrift SemiBold" w:hAnsi="Bahnschrift SemiBold"/>
          <w:color w:val="FF0000"/>
          <w:sz w:val="28"/>
          <w:szCs w:val="28"/>
        </w:rPr>
        <w:t xml:space="preserve">Must define in the </w:t>
      </w:r>
      <w:r w:rsidR="008D0269" w:rsidRPr="008D0269">
        <w:rPr>
          <w:rFonts w:ascii="Bahnschrift SemiBold" w:hAnsi="Bahnschrift SemiBold"/>
          <w:color w:val="FF0000"/>
          <w:sz w:val="28"/>
          <w:szCs w:val="28"/>
        </w:rPr>
        <w:t>section</w:t>
      </w:r>
      <w:r w:rsidR="008D0269">
        <w:rPr>
          <w:rFonts w:ascii="Bahnschrift SemiBold" w:hAnsi="Bahnschrift SemiBold"/>
          <w:color w:val="FF0000"/>
          <w:sz w:val="28"/>
          <w:szCs w:val="28"/>
        </w:rPr>
        <w:t xml:space="preserve">. </w:t>
      </w:r>
      <w:r w:rsidR="008D0269" w:rsidRPr="008D0269">
        <w:rPr>
          <w:rFonts w:ascii="Bahnschrift SemiBold" w:hAnsi="Bahnschrift SemiBold"/>
          <w:color w:val="FF0000"/>
          <w:sz w:val="28"/>
          <w:szCs w:val="28"/>
        </w:rPr>
        <w:t>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71"/>
        <w:gridCol w:w="5463"/>
      </w:tblGrid>
      <w:tr w:rsidR="00AA0B83" w:rsidTr="00AA0B83">
        <w:tc>
          <w:tcPr>
            <w:tcW w:w="5827" w:type="dxa"/>
          </w:tcPr>
          <w:p w:rsidR="00AA0B83" w:rsidRDefault="00AA0B83" w:rsidP="008B3BD1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EXAMPLE7:</w:t>
            </w:r>
            <w:r w:rsidR="004E4A38">
              <w:rPr>
                <w:rFonts w:ascii="Algerian" w:hAnsi="Algerian"/>
                <w:color w:val="FFFF00"/>
                <w:sz w:val="32"/>
                <w:szCs w:val="32"/>
              </w:rPr>
              <w:t xml:space="preserve">    </w:t>
            </w:r>
            <w:r w:rsidR="004E4A38">
              <w:rPr>
                <w:rFonts w:ascii="Bahnschrift SemiBold" w:hAnsi="Bahnschrift SemiBold"/>
                <w:color w:val="auto"/>
                <w:sz w:val="18"/>
                <w:szCs w:val="18"/>
              </w:rPr>
              <w:t>(in gas)</w:t>
            </w:r>
          </w:p>
          <w:p w:rsidR="008B3BD1" w:rsidRDefault="008B3BD1" w:rsidP="008B3BD1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>[</w:t>
            </w:r>
            <w:r w:rsid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>DEFINE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]  </w:t>
            </w:r>
            <w:proofErr w:type="spellStart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>abc</w:t>
            </w:r>
            <w:proofErr w:type="spellEnd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>(~arg1):$</w:t>
            </w:r>
            <w:r w:rsidR="00585FCB">
              <w:rPr>
                <w:rFonts w:ascii="Bahnschrift SemiBold" w:hAnsi="Bahnschrift SemiBold"/>
                <w:color w:val="92D050"/>
                <w:sz w:val="18"/>
                <w:szCs w:val="18"/>
              </w:rPr>
              <w:t>~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>arg1,%rax</w:t>
            </w:r>
          </w:p>
          <w:p w:rsidR="00671584" w:rsidRPr="008B3BD1" w:rsidRDefault="00671584" w:rsidP="008B3BD1">
            <w:pPr>
              <w:rPr>
                <w:rFonts w:ascii="Algerian" w:hAnsi="Algerian"/>
                <w:color w:val="92D050"/>
                <w:sz w:val="32"/>
                <w:szCs w:val="32"/>
              </w:rPr>
            </w:pPr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[</w:t>
            </w:r>
            <w:r w:rsid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>DEFINE</w:t>
            </w:r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] </w:t>
            </w:r>
            <w:r w:rsid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>x:$13</w:t>
            </w:r>
          </w:p>
          <w:p w:rsidR="008B3BD1" w:rsidRPr="008B3BD1" w:rsidRDefault="008B3BD1" w:rsidP="008B3BD1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.global _start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.text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  <w:t>_start: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>abc</w:t>
            </w:r>
            <w:proofErr w:type="spellEnd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(1)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$1, %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rdi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$message, %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rsi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="004E4A38"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>x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>, %</w:t>
            </w:r>
            <w:proofErr w:type="spellStart"/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>rdx</w:t>
            </w:r>
            <w:proofErr w:type="spellEnd"/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syscall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abc</w:t>
            </w:r>
            <w:proofErr w:type="spellEnd"/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(60)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xor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%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rdi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, %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rdi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syscall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  <w:t>message: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.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ascii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"Hello, world\n"</w:t>
            </w:r>
          </w:p>
          <w:p w:rsidR="008B3BD1" w:rsidRPr="008B3BD1" w:rsidRDefault="008B3BD1" w:rsidP="008B3BD1">
            <w:pPr>
              <w:rPr>
                <w:rFonts w:ascii="Algerian" w:hAnsi="Algerian"/>
                <w:color w:val="FFFF00"/>
                <w:sz w:val="32"/>
                <w:szCs w:val="32"/>
              </w:rPr>
            </w:pPr>
          </w:p>
        </w:tc>
        <w:tc>
          <w:tcPr>
            <w:tcW w:w="5827" w:type="dxa"/>
          </w:tcPr>
          <w:p w:rsidR="00AA0B83" w:rsidRDefault="00AA0B83" w:rsidP="00AA0B83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EXAMPLE7:</w:t>
            </w:r>
          </w:p>
          <w:p w:rsidR="008B3BD1" w:rsidRPr="008B3BD1" w:rsidRDefault="008B3BD1" w:rsidP="008B3BD1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.global _start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.text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  <w:t>_start: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$1, %</w:t>
            </w:r>
            <w:proofErr w:type="spellStart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>rax</w:t>
            </w:r>
            <w:proofErr w:type="spellEnd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$1, %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rdi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$message, %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rsi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$13, %</w:t>
            </w:r>
            <w:proofErr w:type="spellStart"/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>rdx</w:t>
            </w:r>
            <w:proofErr w:type="spellEnd"/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4E4A38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syscall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$60, %</w:t>
            </w:r>
            <w:proofErr w:type="spellStart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>rax</w:t>
            </w:r>
            <w:proofErr w:type="spellEnd"/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92D050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xor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%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rdi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, %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rdi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syscall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  <w:t>message: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br/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.</w:t>
            </w:r>
            <w:proofErr w:type="spellStart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ascii</w:t>
            </w:r>
            <w:proofErr w:type="spellEnd"/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r w:rsidRPr="008B3BD1">
              <w:rPr>
                <w:rFonts w:ascii="Calibri" w:hAnsi="Calibri" w:cs="Calibri"/>
                <w:color w:val="auto"/>
                <w:sz w:val="18"/>
                <w:szCs w:val="18"/>
              </w:rPr>
              <w:t> </w:t>
            </w:r>
            <w:r w:rsidRPr="008B3BD1">
              <w:rPr>
                <w:rFonts w:ascii="Bahnschrift SemiBold" w:hAnsi="Bahnschrift SemiBold"/>
                <w:color w:val="auto"/>
                <w:sz w:val="18"/>
                <w:szCs w:val="18"/>
              </w:rPr>
              <w:t>"Hello, world\n"</w:t>
            </w:r>
          </w:p>
          <w:p w:rsidR="00AA0B83" w:rsidRDefault="00AA0B83" w:rsidP="00AA0B83">
            <w:pPr>
              <w:rPr>
                <w:rFonts w:ascii="Algerian" w:hAnsi="Algerian"/>
                <w:color w:val="auto"/>
                <w:sz w:val="32"/>
                <w:szCs w:val="32"/>
              </w:rPr>
            </w:pPr>
          </w:p>
        </w:tc>
      </w:tr>
      <w:tr w:rsidR="004E4A38" w:rsidTr="00AA0B83">
        <w:tc>
          <w:tcPr>
            <w:tcW w:w="5827" w:type="dxa"/>
          </w:tcPr>
          <w:p w:rsidR="004E4A38" w:rsidRDefault="004E4A38" w:rsidP="004E4A38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EXAMPLE8:</w:t>
            </w:r>
            <w:r>
              <w:rPr>
                <w:rFonts w:ascii="Algerian" w:hAnsi="Algerian"/>
                <w:color w:val="FFFF00"/>
                <w:sz w:val="32"/>
                <w:szCs w:val="32"/>
              </w:rPr>
              <w:t xml:space="preserve">  </w:t>
            </w: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(in </w:t>
            </w:r>
            <w:proofErr w:type="spellStart"/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nasm</w:t>
            </w:r>
            <w:proofErr w:type="spellEnd"/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)</w:t>
            </w:r>
          </w:p>
          <w:p w:rsidR="004E4A38" w:rsidRDefault="004E4A38" w:rsidP="004E4A38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>[DEFINE]</w:t>
            </w:r>
            <w:r w:rsidR="00434817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twinkal</w:t>
            </w:r>
            <w:r w:rsidRPr="004E4A38">
              <w:rPr>
                <w:rFonts w:ascii="Bahnschrift SemiBold" w:hAnsi="Bahnschrift SemiBold"/>
                <w:color w:val="92D050"/>
                <w:sz w:val="18"/>
                <w:szCs w:val="18"/>
              </w:rPr>
              <w:t>:0x80</w:t>
            </w:r>
          </w:p>
          <w:p w:rsidR="001533E3" w:rsidRPr="004E4A38" w:rsidRDefault="001533E3" w:rsidP="004E4A38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[DEFINE] length(~arg1):</w:t>
            </w:r>
            <w:proofErr w:type="spellStart"/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equ</w:t>
            </w:r>
            <w:proofErr w:type="spellEnd"/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$-~arg1</w:t>
            </w:r>
          </w:p>
          <w:p w:rsidR="004E4A38" w:rsidRDefault="004E4A38" w:rsidP="004E4A38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SECTION .data</w:t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msg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:</w:t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 xml:space="preserve"> "Hello World"</w:t>
            </w:r>
            <w:r w:rsidR="001533E3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,10</w:t>
            </w:r>
            <w:r w:rsidR="001533E3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le</w:t>
            </w:r>
            <w:r w:rsidR="001533E3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n</w:t>
            </w:r>
            <w:proofErr w:type="spellEnd"/>
            <w:r w:rsidR="001533E3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:</w:t>
            </w:r>
            <w:r w:rsidR="001533E3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 w:rsidR="001533E3" w:rsidRPr="001533E3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>length(</w:t>
            </w:r>
            <w:proofErr w:type="spellStart"/>
            <w:r w:rsidR="001533E3" w:rsidRPr="001533E3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>msg</w:t>
            </w:r>
            <w:proofErr w:type="spellEnd"/>
            <w:r w:rsidR="001533E3" w:rsidRPr="001533E3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>)</w:t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SECTION .text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 xml:space="preserve">    </w:t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 xml:space="preserve"> global main</w:t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  <w:t xml:space="preserve"> </w:t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ma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in: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edx,len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ec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x,msg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  <w:t>ebx,1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  <w:t>eax,4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="00434817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>int</w:t>
            </w:r>
            <w:proofErr w:type="spellEnd"/>
            <w:r w:rsidR="00434817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 xml:space="preserve">                        </w:t>
            </w:r>
            <w:proofErr w:type="spellStart"/>
            <w:r w:rsidR="00434817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>twinkal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  <w:t>ebx,0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  <w:t>eax,1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C7071B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="00434817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>int</w:t>
            </w:r>
            <w:proofErr w:type="spellEnd"/>
            <w:r w:rsidR="00434817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ab/>
            </w:r>
            <w:proofErr w:type="spellStart"/>
            <w:r w:rsidR="00434817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>twinkal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</w:tc>
        <w:tc>
          <w:tcPr>
            <w:tcW w:w="5827" w:type="dxa"/>
          </w:tcPr>
          <w:p w:rsidR="004E4A38" w:rsidRDefault="004E4A38" w:rsidP="004E4A38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EXAMPLE8:</w:t>
            </w:r>
          </w:p>
          <w:p w:rsidR="004E4A38" w:rsidRDefault="004E4A38" w:rsidP="004E4A38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SECTION .data</w:t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msg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:</w:t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 xml:space="preserve"> "Hello World"</w:t>
            </w:r>
            <w:r w:rsidR="001533E3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,10</w:t>
            </w:r>
            <w:r w:rsidR="001533E3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le</w:t>
            </w:r>
            <w:r w:rsidR="001533E3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n</w:t>
            </w:r>
            <w:proofErr w:type="spellEnd"/>
            <w:r w:rsidR="001533E3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:</w:t>
            </w:r>
            <w:r w:rsidR="001533E3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="001533E3" w:rsidRPr="001533E3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>equ</w:t>
            </w:r>
            <w:proofErr w:type="spellEnd"/>
            <w:r w:rsidR="001533E3" w:rsidRPr="001533E3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 xml:space="preserve"> $-</w:t>
            </w:r>
            <w:proofErr w:type="spellStart"/>
            <w:r w:rsidR="001533E3" w:rsidRPr="001533E3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>msg</w:t>
            </w:r>
            <w:proofErr w:type="spellEnd"/>
            <w:r w:rsidR="001533E3" w:rsidRPr="001533E3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SECTION .text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 xml:space="preserve">    </w:t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 xml:space="preserve"> global main</w:t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  <w:t xml:space="preserve"> </w:t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ma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in: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edx,len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ec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x,msg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  <w:t>ebx,1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  <w:t>eax,4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>int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ab/>
              <w:t>0x80</w:t>
            </w:r>
            <w:r w:rsidRPr="004E4A38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  <w:t>ebx,0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4E4A38" w:rsidRDefault="004E4A38" w:rsidP="004E4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>mov</w:t>
            </w:r>
            <w:proofErr w:type="spellEnd"/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  <w:t>eax,1</w:t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  <w:p w:rsidR="004E4A38" w:rsidRPr="00C7071B" w:rsidRDefault="004E4A38" w:rsidP="00C70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</w:pP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proofErr w:type="spellStart"/>
            <w:r w:rsidRPr="004E4A38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>int</w:t>
            </w:r>
            <w:proofErr w:type="spellEnd"/>
            <w:r w:rsidRPr="004E4A38">
              <w:rPr>
                <w:rFonts w:ascii="Bahnschrift SemiBold" w:eastAsia="Times New Roman" w:hAnsi="Bahnschrift SemiBold" w:cs="Courier New"/>
                <w:color w:val="92D050"/>
                <w:sz w:val="18"/>
                <w:szCs w:val="18"/>
              </w:rPr>
              <w:tab/>
              <w:t>0x80</w:t>
            </w:r>
            <w:r w:rsidRPr="004E4A38"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  <w:r>
              <w:rPr>
                <w:rFonts w:ascii="Bahnschrift SemiBold" w:eastAsia="Times New Roman" w:hAnsi="Bahnschrift SemiBold" w:cs="Courier New"/>
                <w:color w:val="000000"/>
                <w:sz w:val="18"/>
                <w:szCs w:val="18"/>
              </w:rPr>
              <w:tab/>
            </w:r>
          </w:p>
        </w:tc>
      </w:tr>
    </w:tbl>
    <w:p w:rsidR="00AA0B83" w:rsidRDefault="00AA0B83" w:rsidP="00AA0B83">
      <w:pPr>
        <w:spacing w:after="0"/>
        <w:ind w:left="720"/>
        <w:rPr>
          <w:rFonts w:ascii="Algerian" w:hAnsi="Algerian"/>
          <w:color w:val="auto"/>
          <w:sz w:val="32"/>
          <w:szCs w:val="32"/>
        </w:rPr>
      </w:pPr>
    </w:p>
    <w:p w:rsidR="00056076" w:rsidRDefault="00056076" w:rsidP="00056076">
      <w:pPr>
        <w:spacing w:after="0"/>
        <w:rPr>
          <w:rFonts w:ascii="Algerian" w:hAnsi="Algerian"/>
          <w:color w:val="00B0F0"/>
          <w:sz w:val="28"/>
          <w:szCs w:val="28"/>
        </w:rPr>
      </w:pPr>
      <w:r>
        <w:rPr>
          <w:rFonts w:ascii="Algerian" w:hAnsi="Algerian"/>
          <w:color w:val="00B0F0"/>
          <w:sz w:val="32"/>
          <w:szCs w:val="32"/>
        </w:rPr>
        <w:t xml:space="preserve">      </w:t>
      </w:r>
      <w:proofErr w:type="gramStart"/>
      <w:r w:rsidRPr="00056076">
        <w:rPr>
          <w:rFonts w:ascii="Algerian" w:hAnsi="Algerian"/>
          <w:color w:val="00B0F0"/>
          <w:sz w:val="32"/>
          <w:szCs w:val="32"/>
        </w:rPr>
        <w:t>e</w:t>
      </w:r>
      <w:proofErr w:type="gramEnd"/>
      <w:r w:rsidRPr="00056076">
        <w:rPr>
          <w:rFonts w:ascii="Algerian" w:hAnsi="Algerian"/>
          <w:color w:val="00B0F0"/>
          <w:sz w:val="32"/>
          <w:szCs w:val="32"/>
        </w:rPr>
        <w:t>.)</w:t>
      </w:r>
      <w:proofErr w:type="gramStart"/>
      <w:r>
        <w:rPr>
          <w:rFonts w:ascii="Algerian" w:hAnsi="Algerian"/>
          <w:color w:val="00B0F0"/>
          <w:sz w:val="32"/>
          <w:szCs w:val="32"/>
        </w:rPr>
        <w:t>conditional</w:t>
      </w:r>
      <w:proofErr w:type="gramEnd"/>
      <w:r w:rsidRPr="00056076">
        <w:rPr>
          <w:rFonts w:ascii="Algerian" w:hAnsi="Algerian"/>
          <w:color w:val="00B0F0"/>
          <w:sz w:val="32"/>
          <w:szCs w:val="32"/>
        </w:rPr>
        <w:t xml:space="preserve"> macro</w:t>
      </w:r>
      <w:r>
        <w:rPr>
          <w:rFonts w:ascii="Algerian" w:hAnsi="Algerian"/>
          <w:color w:val="00B0F0"/>
          <w:sz w:val="28"/>
          <w:szCs w:val="28"/>
        </w:rPr>
        <w:t>:</w:t>
      </w:r>
    </w:p>
    <w:p w:rsidR="00056076" w:rsidRPr="00056076" w:rsidRDefault="00056076" w:rsidP="00056076">
      <w:pPr>
        <w:spacing w:after="0"/>
        <w:rPr>
          <w:rFonts w:ascii="Algerian" w:hAnsi="Algerian"/>
          <w:color w:val="00B0F0"/>
          <w:sz w:val="28"/>
          <w:szCs w:val="28"/>
        </w:rPr>
      </w:pPr>
      <w:r>
        <w:rPr>
          <w:rFonts w:ascii="Bahnschrift SemiBold" w:hAnsi="Bahnschrift SemiBold"/>
          <w:color w:val="F2F2F2" w:themeColor="background1" w:themeShade="F2"/>
          <w:sz w:val="28"/>
          <w:szCs w:val="28"/>
          <w:highlight w:val="red"/>
        </w:rPr>
        <w:t xml:space="preserve"> </w:t>
      </w:r>
      <w:r w:rsidRPr="00056076">
        <w:rPr>
          <w:rFonts w:ascii="Bahnschrift SemiBold" w:hAnsi="Bahnschrift SemiBold"/>
          <w:color w:val="F2F2F2" w:themeColor="background1" w:themeShade="F2"/>
          <w:sz w:val="28"/>
          <w:szCs w:val="28"/>
          <w:highlight w:val="red"/>
        </w:rPr>
        <w:t>MACRO-PREPROSSEOR DIRECTIVE</w:t>
      </w:r>
      <w:r>
        <w:rPr>
          <w:rFonts w:ascii="Bahnschrift SemiBold" w:hAnsi="Bahnschrift SemiBold"/>
          <w:color w:val="F2F2F2" w:themeColor="background1" w:themeShade="F2"/>
          <w:sz w:val="28"/>
          <w:szCs w:val="28"/>
        </w:rPr>
        <w:t>:</w:t>
      </w:r>
    </w:p>
    <w:p w:rsidR="00056076" w:rsidRP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00B0F0"/>
          <w:sz w:val="28"/>
          <w:szCs w:val="28"/>
        </w:rPr>
        <w:t xml:space="preserve">   </w:t>
      </w:r>
      <w:r w:rsidRPr="00056076">
        <w:rPr>
          <w:rFonts w:ascii="Bahnschrift SemiBold" w:hAnsi="Bahnschrift SemiBold"/>
          <w:color w:val="auto"/>
          <w:sz w:val="28"/>
          <w:szCs w:val="28"/>
        </w:rPr>
        <w:t xml:space="preserve">      </w:t>
      </w:r>
      <w:r w:rsidRPr="00056076">
        <w:rPr>
          <w:rFonts w:ascii="Bahnschrift SemiBold" w:hAnsi="Bahnschrift SemiBold"/>
          <w:color w:val="auto"/>
          <w:sz w:val="28"/>
          <w:szCs w:val="28"/>
        </w:rPr>
        <w:sym w:font="Wingdings" w:char="F0E0"/>
      </w:r>
      <w:r w:rsidRPr="00056076">
        <w:rPr>
          <w:rFonts w:ascii="Bahnschrift SemiBold" w:hAnsi="Bahnschrift SemiBold"/>
          <w:color w:val="auto"/>
          <w:sz w:val="28"/>
          <w:szCs w:val="28"/>
        </w:rPr>
        <w:t>IF</w:t>
      </w:r>
    </w:p>
    <w:p w:rsidR="00056076" w:rsidRP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056076">
        <w:rPr>
          <w:rFonts w:ascii="Bahnschrift SemiBold" w:hAnsi="Bahnschrift SemiBold"/>
          <w:color w:val="auto"/>
          <w:sz w:val="28"/>
          <w:szCs w:val="28"/>
        </w:rPr>
        <w:t xml:space="preserve">         </w:t>
      </w:r>
      <w:r w:rsidRPr="00056076">
        <w:rPr>
          <w:rFonts w:ascii="Bahnschrift SemiBold" w:hAnsi="Bahnschrift SemiBold"/>
          <w:color w:val="auto"/>
          <w:sz w:val="28"/>
          <w:szCs w:val="28"/>
        </w:rPr>
        <w:sym w:font="Wingdings" w:char="F0E0"/>
      </w:r>
      <w:r w:rsidRPr="00056076">
        <w:rPr>
          <w:rFonts w:ascii="Bahnschrift SemiBold" w:hAnsi="Bahnschrift SemiBold"/>
          <w:color w:val="auto"/>
          <w:sz w:val="28"/>
          <w:szCs w:val="28"/>
        </w:rPr>
        <w:t>END_IF</w:t>
      </w:r>
    </w:p>
    <w:p w:rsidR="00056076" w:rsidRP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056076">
        <w:rPr>
          <w:rFonts w:ascii="Bahnschrift SemiBold" w:hAnsi="Bahnschrift SemiBold"/>
          <w:color w:val="auto"/>
          <w:sz w:val="28"/>
          <w:szCs w:val="28"/>
        </w:rPr>
        <w:t xml:space="preserve">         </w:t>
      </w:r>
      <w:r w:rsidRPr="00056076">
        <w:rPr>
          <w:rFonts w:ascii="Bahnschrift SemiBold" w:hAnsi="Bahnschrift SemiBold"/>
          <w:color w:val="auto"/>
          <w:sz w:val="28"/>
          <w:szCs w:val="28"/>
        </w:rPr>
        <w:sym w:font="Wingdings" w:char="F0E0"/>
      </w:r>
      <w:r w:rsidRPr="00056076">
        <w:rPr>
          <w:rFonts w:ascii="Bahnschrift SemiBold" w:hAnsi="Bahnschrift SemiBold"/>
          <w:color w:val="auto"/>
          <w:sz w:val="28"/>
          <w:szCs w:val="28"/>
        </w:rPr>
        <w:t>ELSE</w:t>
      </w:r>
    </w:p>
    <w:p w:rsidR="00056076" w:rsidRP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 w:rsidRPr="00056076">
        <w:rPr>
          <w:rFonts w:ascii="Bahnschrift SemiBold" w:hAnsi="Bahnschrift SemiBold"/>
          <w:color w:val="auto"/>
          <w:sz w:val="28"/>
          <w:szCs w:val="28"/>
        </w:rPr>
        <w:t xml:space="preserve">         </w:t>
      </w:r>
      <w:r w:rsidRPr="00056076">
        <w:rPr>
          <w:rFonts w:ascii="Bahnschrift SemiBold" w:hAnsi="Bahnschrift SemiBold"/>
          <w:color w:val="auto"/>
          <w:sz w:val="28"/>
          <w:szCs w:val="28"/>
        </w:rPr>
        <w:sym w:font="Wingdings" w:char="F0E0"/>
      </w:r>
      <w:r w:rsidRPr="00056076">
        <w:rPr>
          <w:rFonts w:ascii="Bahnschrift SemiBold" w:hAnsi="Bahnschrift SemiBold"/>
          <w:color w:val="auto"/>
          <w:sz w:val="28"/>
          <w:szCs w:val="28"/>
        </w:rPr>
        <w:t>END_ELSE</w:t>
      </w:r>
    </w:p>
    <w:p w:rsidR="00056076" w:rsidRDefault="00056076" w:rsidP="00056076">
      <w:pPr>
        <w:spacing w:after="0"/>
        <w:rPr>
          <w:rFonts w:ascii="Bahnschrift SemiBold" w:hAnsi="Bahnschrift SemiBold"/>
          <w:color w:val="F2F2F2" w:themeColor="background1" w:themeShade="F2"/>
          <w:sz w:val="28"/>
          <w:szCs w:val="28"/>
          <w:highlight w:val="red"/>
        </w:rPr>
      </w:pPr>
      <w:r>
        <w:rPr>
          <w:rFonts w:ascii="Algerian" w:hAnsi="Algerian"/>
          <w:color w:val="00B0F0"/>
          <w:sz w:val="32"/>
          <w:szCs w:val="32"/>
        </w:rPr>
        <w:t xml:space="preserve">         </w:t>
      </w:r>
      <w:r>
        <w:rPr>
          <w:rFonts w:ascii="Bahnschrift SemiBold" w:hAnsi="Bahnschrift SemiBold"/>
          <w:color w:val="F2F2F2" w:themeColor="background1" w:themeShade="F2"/>
          <w:sz w:val="28"/>
          <w:szCs w:val="28"/>
          <w:highlight w:val="red"/>
        </w:rPr>
        <w:t>SYNTAX:</w:t>
      </w:r>
    </w:p>
    <w:p w:rsid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MACRO-&gt;[</w:t>
      </w:r>
      <w:proofErr w:type="spellStart"/>
      <w:r>
        <w:rPr>
          <w:rFonts w:ascii="Bahnschrift SemiBold" w:hAnsi="Bahnschrift SemiBold"/>
          <w:color w:val="auto"/>
          <w:sz w:val="28"/>
          <w:szCs w:val="28"/>
        </w:rPr>
        <w:t>macro_name</w:t>
      </w:r>
      <w:proofErr w:type="spellEnd"/>
      <w:r>
        <w:rPr>
          <w:rFonts w:ascii="Bahnschrift SemiBold" w:hAnsi="Bahnschrift SemiBold"/>
          <w:color w:val="auto"/>
          <w:sz w:val="28"/>
          <w:szCs w:val="28"/>
        </w:rPr>
        <w:t>]</w:t>
      </w:r>
    </w:p>
    <w:p w:rsid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proofErr w:type="spellStart"/>
      <w:r>
        <w:rPr>
          <w:rFonts w:ascii="Bahnschrift SemiBold" w:hAnsi="Bahnschrift SemiBold"/>
          <w:color w:val="auto"/>
          <w:sz w:val="28"/>
          <w:szCs w:val="28"/>
        </w:rPr>
        <w:t>number_of_arg</w:t>
      </w:r>
      <w:proofErr w:type="spellEnd"/>
    </w:p>
    <w:p w:rsid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~arg1</w:t>
      </w:r>
      <w:proofErr w:type="gramStart"/>
      <w:r>
        <w:rPr>
          <w:rFonts w:ascii="Bahnschrift SemiBold" w:hAnsi="Bahnschrift SemiBold"/>
          <w:color w:val="auto"/>
          <w:sz w:val="28"/>
          <w:szCs w:val="28"/>
        </w:rPr>
        <w:t>,~</w:t>
      </w:r>
      <w:proofErr w:type="gramEnd"/>
      <w:r>
        <w:rPr>
          <w:rFonts w:ascii="Bahnschrift SemiBold" w:hAnsi="Bahnschrift SemiBold"/>
          <w:color w:val="auto"/>
          <w:sz w:val="28"/>
          <w:szCs w:val="28"/>
        </w:rPr>
        <w:t>arg2,~arg3-----</w:t>
      </w:r>
    </w:p>
    <w:p w:rsid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Instructions</w:t>
      </w:r>
    </w:p>
    <w:p w:rsidR="00056076" w:rsidRDefault="00406351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lastRenderedPageBreak/>
        <w:t>IF</w:t>
      </w:r>
      <w:r w:rsidR="005561CC">
        <w:rPr>
          <w:rFonts w:ascii="Bahnschrift SemiBold" w:hAnsi="Bahnschrift SemiBold"/>
          <w:color w:val="auto"/>
          <w:sz w:val="28"/>
          <w:szCs w:val="28"/>
        </w:rPr>
        <w:t>{condition}</w:t>
      </w:r>
    </w:p>
    <w:p w:rsid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..</w:t>
      </w:r>
    </w:p>
    <w:p w:rsid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..</w:t>
      </w:r>
    </w:p>
    <w:p w:rsid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END_IF</w:t>
      </w:r>
    </w:p>
    <w:p w:rsidR="00056076" w:rsidRDefault="00406351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IF</w:t>
      </w:r>
      <w:r w:rsidR="005561CC">
        <w:rPr>
          <w:rFonts w:ascii="Bahnschrift SemiBold" w:hAnsi="Bahnschrift SemiBold"/>
          <w:color w:val="auto"/>
          <w:sz w:val="28"/>
          <w:szCs w:val="28"/>
        </w:rPr>
        <w:t>{condition}</w:t>
      </w:r>
    </w:p>
    <w:p w:rsid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..</w:t>
      </w:r>
    </w:p>
    <w:p w:rsid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..</w:t>
      </w:r>
    </w:p>
    <w:p w:rsid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..</w:t>
      </w:r>
    </w:p>
    <w:p w:rsidR="00056076" w:rsidRDefault="00056076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END_IF</w:t>
      </w:r>
    </w:p>
    <w:p w:rsidR="00056076" w:rsidRDefault="008B353A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ELSE</w:t>
      </w:r>
    </w:p>
    <w:p w:rsidR="008B353A" w:rsidRDefault="008B353A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..</w:t>
      </w:r>
    </w:p>
    <w:p w:rsidR="008B353A" w:rsidRDefault="008B353A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..</w:t>
      </w:r>
    </w:p>
    <w:p w:rsidR="008B353A" w:rsidRDefault="008B353A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..</w:t>
      </w:r>
    </w:p>
    <w:p w:rsidR="008B353A" w:rsidRDefault="00FD7C17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END_</w:t>
      </w:r>
      <w:r w:rsidR="005561CC">
        <w:rPr>
          <w:rFonts w:ascii="Bahnschrift SemiBold" w:hAnsi="Bahnschrift SemiBold"/>
          <w:color w:val="auto"/>
          <w:sz w:val="28"/>
          <w:szCs w:val="28"/>
        </w:rPr>
        <w:t>ELSE</w:t>
      </w:r>
    </w:p>
    <w:p w:rsidR="008B353A" w:rsidRDefault="008B353A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..</w:t>
      </w:r>
    </w:p>
    <w:p w:rsidR="008B353A" w:rsidRDefault="008B353A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..</w:t>
      </w:r>
    </w:p>
    <w:p w:rsidR="008B353A" w:rsidRDefault="008B353A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  <w:r>
        <w:rPr>
          <w:rFonts w:ascii="Bahnschrift SemiBold" w:hAnsi="Bahnschrift SemiBold"/>
          <w:color w:val="auto"/>
          <w:sz w:val="28"/>
          <w:szCs w:val="28"/>
        </w:rPr>
        <w:t>[</w:t>
      </w:r>
      <w:proofErr w:type="spellStart"/>
      <w:r>
        <w:rPr>
          <w:rFonts w:ascii="Bahnschrift SemiBold" w:hAnsi="Bahnschrift SemiBold"/>
          <w:color w:val="auto"/>
          <w:sz w:val="28"/>
          <w:szCs w:val="28"/>
        </w:rPr>
        <w:t>macro_name</w:t>
      </w:r>
      <w:proofErr w:type="spellEnd"/>
      <w:r>
        <w:rPr>
          <w:rFonts w:ascii="Bahnschrift SemiBold" w:hAnsi="Bahnschrift SemiBold"/>
          <w:color w:val="auto"/>
          <w:sz w:val="28"/>
          <w:szCs w:val="28"/>
        </w:rPr>
        <w:t>]&lt;-MACRO</w:t>
      </w:r>
    </w:p>
    <w:p w:rsidR="008B353A" w:rsidRPr="008D0269" w:rsidRDefault="00881571" w:rsidP="00056076">
      <w:pPr>
        <w:spacing w:after="0"/>
        <w:rPr>
          <w:rFonts w:ascii="Bahnschrift SemiBold" w:hAnsi="Bahnschrift SemiBold"/>
          <w:color w:val="FF0000"/>
          <w:sz w:val="28"/>
          <w:szCs w:val="28"/>
        </w:rPr>
      </w:pPr>
      <w:r>
        <w:rPr>
          <w:rFonts w:ascii="Bahnschrift SemiBold" w:hAnsi="Bahnschrift SemiBold"/>
          <w:color w:val="FF0000"/>
          <w:sz w:val="28"/>
          <w:szCs w:val="28"/>
        </w:rPr>
        <w:t>Note: In</w:t>
      </w:r>
      <w:bookmarkStart w:id="0" w:name="_GoBack"/>
      <w:bookmarkEnd w:id="0"/>
      <w:r w:rsidR="00063D07">
        <w:rPr>
          <w:rFonts w:ascii="Bahnschrift SemiBold" w:hAnsi="Bahnschrift SemiBold"/>
          <w:color w:val="FF0000"/>
          <w:sz w:val="28"/>
          <w:szCs w:val="28"/>
        </w:rPr>
        <w:t xml:space="preserve"> macro </w:t>
      </w:r>
      <w:r>
        <w:rPr>
          <w:rFonts w:ascii="Bahnschrift SemiBold" w:hAnsi="Bahnschrift SemiBold"/>
          <w:color w:val="FF0000"/>
          <w:sz w:val="28"/>
          <w:szCs w:val="28"/>
        </w:rPr>
        <w:t>definition, if</w:t>
      </w:r>
      <w:r w:rsidR="00063D07">
        <w:rPr>
          <w:rFonts w:ascii="Bahnschrift SemiBold" w:hAnsi="Bahnschrift SemiBold"/>
          <w:color w:val="FF0000"/>
          <w:sz w:val="28"/>
          <w:szCs w:val="28"/>
        </w:rPr>
        <w:t xml:space="preserve"> there is </w:t>
      </w:r>
      <w:r>
        <w:rPr>
          <w:rFonts w:ascii="Bahnschrift SemiBold" w:hAnsi="Bahnschrift SemiBold"/>
          <w:color w:val="FF0000"/>
          <w:sz w:val="28"/>
          <w:szCs w:val="28"/>
        </w:rPr>
        <w:t>at least</w:t>
      </w:r>
      <w:r w:rsidR="00063D07">
        <w:rPr>
          <w:rFonts w:ascii="Bahnschrift SemiBold" w:hAnsi="Bahnschrift SemiBold"/>
          <w:color w:val="FF0000"/>
          <w:sz w:val="28"/>
          <w:szCs w:val="28"/>
        </w:rPr>
        <w:t xml:space="preserve"> one IF statement than there must be ELSE in the macro definition</w:t>
      </w:r>
      <w:r w:rsidR="00406351" w:rsidRPr="008D0269">
        <w:rPr>
          <w:rFonts w:ascii="Bahnschrift SemiBold" w:hAnsi="Bahnschrift SemiBold"/>
          <w:color w:val="FF0000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7"/>
        <w:gridCol w:w="5827"/>
      </w:tblGrid>
      <w:tr w:rsidR="008B353A" w:rsidTr="008B353A">
        <w:tc>
          <w:tcPr>
            <w:tcW w:w="5827" w:type="dxa"/>
          </w:tcPr>
          <w:p w:rsidR="00AB1FC9" w:rsidRDefault="008B353A" w:rsidP="00056076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EXAMPLE9:</w:t>
            </w:r>
            <w:r>
              <w:rPr>
                <w:rFonts w:ascii="Algerian" w:hAnsi="Algerian"/>
                <w:color w:val="FFFF00"/>
                <w:sz w:val="32"/>
                <w:szCs w:val="32"/>
              </w:rPr>
              <w:t xml:space="preserve"> </w:t>
            </w:r>
          </w:p>
          <w:p w:rsidR="008B353A" w:rsidRPr="00D00B9D" w:rsidRDefault="00AB1FC9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MACRO-&gt;[conditional]</w:t>
            </w:r>
          </w:p>
          <w:p w:rsidR="00AB1FC9" w:rsidRP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1</w:t>
            </w:r>
          </w:p>
          <w:p w:rsidR="00D00B9D" w:rsidRP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~arg1</w:t>
            </w:r>
          </w:p>
          <w:p w:rsidR="00D00B9D" w:rsidRP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m</w:t>
            </w: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ov</w:t>
            </w:r>
            <w:proofErr w:type="spellEnd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ebx</w:t>
            </w:r>
            <w:proofErr w:type="spellEnd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,</w:t>
            </w:r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~arg1</w:t>
            </w:r>
          </w:p>
          <w:p w:rsid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</w:p>
          <w:p w:rsidR="00D00B9D" w:rsidRP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IF</w:t>
            </w:r>
            <w:r w:rsidR="00AA4C86">
              <w:rPr>
                <w:rFonts w:ascii="Bahnschrift SemiBold" w:hAnsi="Bahnschrift SemiBold"/>
                <w:color w:val="92D050"/>
                <w:sz w:val="18"/>
                <w:szCs w:val="18"/>
              </w:rPr>
              <w:t>{~arg1==1}</w:t>
            </w:r>
          </w:p>
          <w:p w:rsidR="00D00B9D" w:rsidRP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m</w:t>
            </w: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ov</w:t>
            </w:r>
            <w:proofErr w:type="spellEnd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eax,4</w:t>
            </w:r>
          </w:p>
          <w:p w:rsid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END_IF</w:t>
            </w:r>
          </w:p>
          <w:p w:rsidR="00D00B9D" w:rsidRP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</w:p>
          <w:p w:rsidR="00D00B9D" w:rsidRPr="00D00B9D" w:rsidRDefault="00406351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IF</w:t>
            </w:r>
            <w:r w:rsidR="00AA4C86">
              <w:rPr>
                <w:rFonts w:ascii="Bahnschrift SemiBold" w:hAnsi="Bahnschrift SemiBold"/>
                <w:color w:val="92D050"/>
                <w:sz w:val="18"/>
                <w:szCs w:val="18"/>
              </w:rPr>
              <w:t>{~arg1==0}</w:t>
            </w:r>
          </w:p>
          <w:p w:rsidR="00D00B9D" w:rsidRP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m</w:t>
            </w: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ov</w:t>
            </w:r>
            <w:proofErr w:type="spellEnd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eax,1</w:t>
            </w:r>
          </w:p>
          <w:p w:rsid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END_IF</w:t>
            </w:r>
          </w:p>
          <w:p w:rsid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</w:p>
          <w:p w:rsidR="00D00B9D" w:rsidRDefault="00D00B9D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int</w:t>
            </w:r>
            <w:proofErr w:type="spellEnd"/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0x80</w:t>
            </w:r>
          </w:p>
          <w:p w:rsidR="00406351" w:rsidRDefault="00406351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ELSE</w:t>
            </w:r>
          </w:p>
          <w:p w:rsidR="00406351" w:rsidRPr="00D00B9D" w:rsidRDefault="00406351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END_ELSE</w:t>
            </w:r>
          </w:p>
          <w:p w:rsidR="00D00B9D" w:rsidRPr="00D00B9D" w:rsidRDefault="00D00B9D" w:rsidP="00056076">
            <w:pPr>
              <w:rPr>
                <w:rFonts w:ascii="Algerian" w:hAnsi="Algerian"/>
                <w:color w:val="92D050"/>
                <w:sz w:val="32"/>
                <w:szCs w:val="32"/>
              </w:rPr>
            </w:pP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[conditional]&lt;-MACRO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Section .data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msg1  </w:t>
            </w: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db</w:t>
            </w:r>
            <w:proofErr w:type="spellEnd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“hellow”,10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len</w:t>
            </w:r>
            <w:proofErr w:type="spellEnd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   </w:t>
            </w: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equ</w:t>
            </w:r>
            <w:proofErr w:type="spellEnd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$-</w:t>
            </w: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msg</w:t>
            </w:r>
            <w:proofErr w:type="spellEnd"/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section .text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global main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main: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edx,len</w:t>
            </w:r>
            <w:proofErr w:type="spellEnd"/>
          </w:p>
          <w:p w:rsid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ecx,msg</w:t>
            </w:r>
            <w:proofErr w:type="spellEnd"/>
          </w:p>
          <w:p w:rsidR="00D00B9D" w:rsidRPr="00AB1FC9" w:rsidRDefault="00D00B9D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D00B9D" w:rsidRDefault="00D00B9D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conditional(1)</w:t>
            </w:r>
            <w:r w:rsidR="00095AAC">
              <w:rPr>
                <w:rFonts w:ascii="Bahnschrift SemiBold" w:hAnsi="Bahnschrift SemiBold"/>
                <w:color w:val="92D050"/>
                <w:sz w:val="18"/>
                <w:szCs w:val="18"/>
              </w:rPr>
              <w:t>:1</w:t>
            </w:r>
          </w:p>
          <w:p w:rsidR="00D00B9D" w:rsidRPr="00D00B9D" w:rsidRDefault="00D00B9D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gramStart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conditional(</w:t>
            </w:r>
            <w:proofErr w:type="gramEnd"/>
            <w:r w:rsidR="00095AAC">
              <w:rPr>
                <w:rFonts w:ascii="Bahnschrift SemiBold" w:hAnsi="Bahnschrift SemiBold"/>
                <w:color w:val="92D050"/>
                <w:sz w:val="18"/>
                <w:szCs w:val="18"/>
              </w:rPr>
              <w:t>1</w:t>
            </w: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)</w:t>
            </w:r>
            <w:r w:rsidR="00095AAC">
              <w:rPr>
                <w:rFonts w:ascii="Bahnschrift SemiBold" w:hAnsi="Bahnschrift SemiBold"/>
                <w:color w:val="92D050"/>
                <w:sz w:val="18"/>
                <w:szCs w:val="18"/>
              </w:rPr>
              <w:t>:0</w:t>
            </w:r>
          </w:p>
          <w:p w:rsidR="00AB1FC9" w:rsidRDefault="00AB1FC9" w:rsidP="00AB1FC9">
            <w:pPr>
              <w:rPr>
                <w:rFonts w:ascii="Bahnschrift SemiBold" w:hAnsi="Bahnschrift SemiBold"/>
                <w:color w:val="auto"/>
                <w:sz w:val="28"/>
                <w:szCs w:val="28"/>
              </w:rPr>
            </w:pPr>
          </w:p>
        </w:tc>
        <w:tc>
          <w:tcPr>
            <w:tcW w:w="5827" w:type="dxa"/>
          </w:tcPr>
          <w:p w:rsidR="008B353A" w:rsidRDefault="008B353A" w:rsidP="00056076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lastRenderedPageBreak/>
              <w:t>EXAMPLE9:</w:t>
            </w:r>
            <w:r>
              <w:rPr>
                <w:rFonts w:ascii="Algerian" w:hAnsi="Algerian"/>
                <w:color w:val="FFFF00"/>
                <w:sz w:val="32"/>
                <w:szCs w:val="32"/>
              </w:rPr>
              <w:t xml:space="preserve">  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Section .data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msg1  </w:t>
            </w: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db</w:t>
            </w:r>
            <w:proofErr w:type="spellEnd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“hellow”,10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len</w:t>
            </w:r>
            <w:proofErr w:type="spellEnd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   </w:t>
            </w: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equ</w:t>
            </w:r>
            <w:proofErr w:type="spellEnd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$-</w:t>
            </w: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msg</w:t>
            </w:r>
            <w:proofErr w:type="spellEnd"/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section .text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global main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main: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edx,len</w:t>
            </w:r>
            <w:proofErr w:type="spellEnd"/>
          </w:p>
          <w:p w:rsid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mov</w:t>
            </w:r>
            <w:proofErr w:type="spellEnd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B1FC9">
              <w:rPr>
                <w:rFonts w:ascii="Bahnschrift SemiBold" w:hAnsi="Bahnschrift SemiBold"/>
                <w:color w:val="auto"/>
                <w:sz w:val="18"/>
                <w:szCs w:val="18"/>
              </w:rPr>
              <w:t>ecx,msg</w:t>
            </w:r>
            <w:proofErr w:type="spellEnd"/>
          </w:p>
          <w:p w:rsidR="00D00B9D" w:rsidRPr="00AB1FC9" w:rsidRDefault="00D00B9D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AB1FC9" w:rsidRPr="00D00B9D" w:rsidRDefault="00AB1FC9" w:rsidP="00AB1FC9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ebx,1</w:t>
            </w:r>
          </w:p>
          <w:p w:rsidR="00AB1FC9" w:rsidRPr="00D00B9D" w:rsidRDefault="00AB1FC9" w:rsidP="00AB1FC9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eax,4</w:t>
            </w:r>
          </w:p>
          <w:p w:rsidR="00AB1FC9" w:rsidRPr="00D00B9D" w:rsidRDefault="00AB1FC9" w:rsidP="00AB1FC9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int</w:t>
            </w:r>
            <w:proofErr w:type="spellEnd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0x80</w:t>
            </w:r>
          </w:p>
          <w:p w:rsidR="00AB1FC9" w:rsidRPr="00AB1FC9" w:rsidRDefault="00AB1FC9" w:rsidP="00AB1FC9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AB1FC9" w:rsidRPr="00D00B9D" w:rsidRDefault="00AB1FC9" w:rsidP="00AB1FC9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ebx,0</w:t>
            </w:r>
          </w:p>
          <w:p w:rsidR="00AB1FC9" w:rsidRPr="00D00B9D" w:rsidRDefault="00AB1FC9" w:rsidP="00AB1FC9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="00095AAC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</w:t>
            </w:r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ax,1</w:t>
            </w:r>
          </w:p>
          <w:p w:rsidR="00AB1FC9" w:rsidRPr="00D00B9D" w:rsidRDefault="00AB1FC9" w:rsidP="00AB1FC9">
            <w:pPr>
              <w:rPr>
                <w:rFonts w:ascii="Bahnschrift SemiBold" w:hAnsi="Bahnschrift SemiBold"/>
                <w:color w:val="92D050"/>
                <w:sz w:val="28"/>
                <w:szCs w:val="28"/>
              </w:rPr>
            </w:pPr>
            <w:proofErr w:type="spellStart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>int</w:t>
            </w:r>
            <w:proofErr w:type="spellEnd"/>
            <w:r w:rsidRPr="00D00B9D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0x80</w:t>
            </w:r>
          </w:p>
          <w:p w:rsidR="00AB1FC9" w:rsidRDefault="00AB1FC9" w:rsidP="00056076">
            <w:pPr>
              <w:rPr>
                <w:rFonts w:ascii="Bahnschrift SemiBold" w:hAnsi="Bahnschrift SemiBold"/>
                <w:color w:val="auto"/>
                <w:sz w:val="28"/>
                <w:szCs w:val="28"/>
              </w:rPr>
            </w:pPr>
          </w:p>
        </w:tc>
      </w:tr>
      <w:tr w:rsidR="00D00B9D" w:rsidTr="008B353A">
        <w:tc>
          <w:tcPr>
            <w:tcW w:w="5827" w:type="dxa"/>
          </w:tcPr>
          <w:p w:rsidR="00D00B9D" w:rsidRDefault="00D00B9D" w:rsidP="00D00B9D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lastRenderedPageBreak/>
              <w:t>EXAMPLE10:</w:t>
            </w:r>
            <w:r>
              <w:rPr>
                <w:rFonts w:ascii="Algerian" w:hAnsi="Algerian"/>
                <w:color w:val="FFFF00"/>
                <w:sz w:val="32"/>
                <w:szCs w:val="32"/>
              </w:rPr>
              <w:t xml:space="preserve"> </w:t>
            </w:r>
          </w:p>
          <w:p w:rsidR="00D00B9D" w:rsidRDefault="00D00B9D" w:rsidP="00D00B9D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..</w:t>
            </w:r>
          </w:p>
          <w:p w:rsidR="00D00B9D" w:rsidRDefault="00D00B9D" w:rsidP="00D00B9D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..</w:t>
            </w:r>
          </w:p>
          <w:p w:rsidR="00D00B9D" w:rsidRPr="00965E95" w:rsidRDefault="00D00B9D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MACRO-&gt;[check]</w:t>
            </w:r>
          </w:p>
          <w:p w:rsidR="00D00B9D" w:rsidRPr="00965E95" w:rsidRDefault="00D00B9D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4</w:t>
            </w:r>
          </w:p>
          <w:p w:rsidR="00D00B9D" w:rsidRPr="00965E95" w:rsidRDefault="00D00B9D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~arg1,~arg2,~arg3,~arg4</w:t>
            </w:r>
          </w:p>
          <w:p w:rsidR="00D00B9D" w:rsidRPr="00965E95" w:rsidRDefault="00D00B9D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atoi</w:t>
            </w:r>
            <w:proofErr w:type="spellEnd"/>
          </w:p>
          <w:p w:rsidR="00D00B9D" w:rsidRPr="00965E95" w:rsidRDefault="0086442B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>
              <w:rPr>
                <w:rFonts w:ascii="Bahnschrift SemiBold" w:hAnsi="Bahnschrift SemiBold"/>
                <w:noProof/>
                <w:color w:val="92D05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16D270" wp14:editId="1E941D02">
                      <wp:simplePos x="0" y="0"/>
                      <wp:positionH relativeFrom="column">
                        <wp:posOffset>918757</wp:posOffset>
                      </wp:positionH>
                      <wp:positionV relativeFrom="paragraph">
                        <wp:posOffset>33820</wp:posOffset>
                      </wp:positionV>
                      <wp:extent cx="2663917" cy="3329793"/>
                      <wp:effectExtent l="0" t="38100" r="60325" b="2349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3917" cy="33297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6FE0F2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2.35pt;margin-top:2.65pt;width:209.75pt;height:262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" strokecolor="#17ae92 [3204]" strokeweight=".5pt">
                      <v:stroke endarrow="block"/>
                    </v:shape>
                  </w:pict>
                </mc:Fallback>
              </mc:AlternateContent>
            </w:r>
            <w:r w:rsidR="00D00B9D"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IF</w:t>
            </w:r>
            <w:r w:rsidR="00AA4C86">
              <w:rPr>
                <w:rFonts w:ascii="Bahnschrift SemiBold" w:hAnsi="Bahnschrift SemiBold"/>
                <w:color w:val="92D050"/>
                <w:sz w:val="18"/>
                <w:szCs w:val="18"/>
              </w:rPr>
              <w:t>{~arg1==0}</w:t>
            </w:r>
          </w:p>
          <w:p w:rsidR="00965E95" w:rsidRPr="00965E95" w:rsidRDefault="00D00B9D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eax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,</w:t>
            </w:r>
            <w:r w:rsidR="00965E95"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4</w:t>
            </w:r>
          </w:p>
          <w:p w:rsidR="00965E95" w:rsidRPr="00965E95" w:rsidRDefault="00965E95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ebx,1</w:t>
            </w:r>
          </w:p>
          <w:p w:rsidR="00965E95" w:rsidRPr="00965E95" w:rsidRDefault="00965E95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ecx,~arg3</w:t>
            </w:r>
          </w:p>
          <w:p w:rsidR="00965E95" w:rsidRPr="00965E95" w:rsidRDefault="00965E95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edx,~arg4</w:t>
            </w:r>
          </w:p>
          <w:p w:rsidR="00965E95" w:rsidRPr="00965E95" w:rsidRDefault="00965E95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END_IF</w:t>
            </w:r>
          </w:p>
          <w:p w:rsidR="00965E95" w:rsidRPr="00965E95" w:rsidRDefault="00965E95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</w:p>
          <w:p w:rsidR="00D00B9D" w:rsidRPr="00965E95" w:rsidRDefault="00406351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IF</w:t>
            </w:r>
            <w:r w:rsidR="00AA4C86">
              <w:rPr>
                <w:rFonts w:ascii="Bahnschrift SemiBold" w:hAnsi="Bahnschrift SemiBold"/>
                <w:color w:val="92D050"/>
                <w:sz w:val="18"/>
                <w:szCs w:val="18"/>
              </w:rPr>
              <w:t>{~arg1==1}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eax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,3</w:t>
            </w:r>
          </w:p>
          <w:p w:rsidR="00965E95" w:rsidRPr="00965E95" w:rsidRDefault="0086442B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>
              <w:rPr>
                <w:rFonts w:ascii="Bahnschrift SemiBold" w:hAnsi="Bahnschrift SemiBold"/>
                <w:noProof/>
                <w:color w:val="92D05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1183033</wp:posOffset>
                      </wp:positionH>
                      <wp:positionV relativeFrom="paragraph">
                        <wp:posOffset>110831</wp:posOffset>
                      </wp:positionV>
                      <wp:extent cx="2404925" cy="2272786"/>
                      <wp:effectExtent l="0" t="38100" r="52705" b="3238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4925" cy="22727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591BE6BE" id="Straight Arrow Connector 2" o:spid="_x0000_s1026" type="#_x0000_t32" style="position:absolute;margin-left:93.15pt;margin-top:8.75pt;width:189.35pt;height:178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" strokecolor="#17ae92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965E95"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="00965E95"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ebx,0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ecx,~arg2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edx,~arg4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END_IF</w:t>
            </w:r>
          </w:p>
          <w:p w:rsidR="00965E95" w:rsidRPr="00965E95" w:rsidRDefault="0086442B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>
              <w:rPr>
                <w:rFonts w:ascii="Bahnschrift SemiBold" w:hAnsi="Bahnschrift SemiBold"/>
                <w:noProof/>
                <w:color w:val="92D05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876472</wp:posOffset>
                      </wp:positionH>
                      <wp:positionV relativeFrom="paragraph">
                        <wp:posOffset>48462</wp:posOffset>
                      </wp:positionV>
                      <wp:extent cx="2769627" cy="2114220"/>
                      <wp:effectExtent l="0" t="38100" r="50165" b="1968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9627" cy="2114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340DC959" id="Straight Arrow Connector 3" o:spid="_x0000_s1026" type="#_x0000_t32" style="position:absolute;margin-left:69pt;margin-top:3.8pt;width:218.1pt;height:166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" strokecolor="#17ae92 [3204]" strokeweight=".5pt">
                      <v:stroke endarrow="block"/>
                    </v:shape>
                  </w:pict>
                </mc:Fallback>
              </mc:AlternateContent>
            </w:r>
          </w:p>
          <w:p w:rsidR="00965E95" w:rsidRPr="00965E95" w:rsidRDefault="00965E95" w:rsidP="00D00B9D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ELSE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eax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,0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END_ELSE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..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..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[check]&lt;-MACRO</w:t>
            </w:r>
          </w:p>
          <w:p w:rsidR="00965E95" w:rsidRDefault="00965E95" w:rsidP="00965E95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..</w:t>
            </w:r>
          </w:p>
          <w:p w:rsidR="00965E95" w:rsidRDefault="00965E95" w:rsidP="00965E95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..</w:t>
            </w:r>
          </w:p>
          <w:p w:rsidR="00D00B9D" w:rsidRDefault="00965E95" w:rsidP="00056076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..</w:t>
            </w:r>
          </w:p>
          <w:p w:rsidR="00965E95" w:rsidRPr="00965E95" w:rsidRDefault="00965E95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</w:p>
          <w:p w:rsidR="00965E95" w:rsidRDefault="00965E95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check(0,1,msg,len)</w:t>
            </w:r>
          </w:p>
          <w:p w:rsidR="00965E95" w:rsidRPr="00965E95" w:rsidRDefault="00965E95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</w:p>
          <w:p w:rsidR="00965E95" w:rsidRDefault="00965E95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check(1,msg2</w:t>
            </w:r>
            <w:r>
              <w:rPr>
                <w:rFonts w:ascii="Bahnschrift SemiBold" w:hAnsi="Bahnschrift SemiBold"/>
                <w:color w:val="92D050"/>
                <w:sz w:val="18"/>
                <w:szCs w:val="18"/>
              </w:rPr>
              <w:t>,msg,</w:t>
            </w: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len)</w:t>
            </w:r>
          </w:p>
          <w:p w:rsidR="00965E95" w:rsidRPr="00965E95" w:rsidRDefault="00965E95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</w:p>
          <w:p w:rsidR="00965E95" w:rsidRPr="00965E95" w:rsidRDefault="00965E95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check(4,</w:t>
            </w:r>
            <w:r w:rsidR="007B6013">
              <w:rPr>
                <w:rFonts w:ascii="Bahnschrift SemiBold" w:hAnsi="Bahnschrift SemiBold"/>
                <w:color w:val="92D050"/>
                <w:sz w:val="18"/>
                <w:szCs w:val="18"/>
              </w:rPr>
              <w:t>4,</w:t>
            </w: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msg,len)</w:t>
            </w:r>
          </w:p>
          <w:p w:rsidR="00965E95" w:rsidRPr="00965E95" w:rsidRDefault="00965E95" w:rsidP="00056076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.</w:t>
            </w:r>
          </w:p>
          <w:p w:rsidR="00965E95" w:rsidRPr="00965E95" w:rsidRDefault="00965E95" w:rsidP="00056076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..</w:t>
            </w:r>
          </w:p>
        </w:tc>
        <w:tc>
          <w:tcPr>
            <w:tcW w:w="5827" w:type="dxa"/>
          </w:tcPr>
          <w:p w:rsidR="00D00B9D" w:rsidRDefault="00D00B9D" w:rsidP="00D00B9D">
            <w:pPr>
              <w:rPr>
                <w:rFonts w:ascii="Algerian" w:hAnsi="Algerian"/>
                <w:color w:val="FFFF00"/>
                <w:sz w:val="32"/>
                <w:szCs w:val="32"/>
              </w:rPr>
            </w:pPr>
            <w: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  <w:t>EXAMPLE10:</w:t>
            </w:r>
            <w:r>
              <w:rPr>
                <w:rFonts w:ascii="Algerian" w:hAnsi="Algerian"/>
                <w:color w:val="FFFF00"/>
                <w:sz w:val="32"/>
                <w:szCs w:val="32"/>
              </w:rPr>
              <w:t xml:space="preserve"> </w:t>
            </w:r>
          </w:p>
          <w:p w:rsidR="00D00B9D" w:rsidRDefault="00965E95" w:rsidP="00056076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..</w:t>
            </w:r>
          </w:p>
          <w:p w:rsidR="00965E95" w:rsidRDefault="00965E95" w:rsidP="00056076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..</w:t>
            </w:r>
          </w:p>
          <w:p w:rsidR="00965E95" w:rsidRDefault="00965E95" w:rsidP="00056076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..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atoi</w:t>
            </w:r>
            <w:proofErr w:type="spellEnd"/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eax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,4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ebx,1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ecx,msg</w:t>
            </w:r>
            <w:proofErr w:type="spellEnd"/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edx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,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len</w:t>
            </w:r>
            <w:proofErr w:type="spellEnd"/>
          </w:p>
          <w:p w:rsidR="00965E95" w:rsidRDefault="00965E95" w:rsidP="00965E95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86442B" w:rsidRDefault="0086442B" w:rsidP="00965E95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</w:t>
            </w:r>
          </w:p>
          <w:p w:rsidR="0086442B" w:rsidRDefault="0086442B" w:rsidP="00965E95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..</w:t>
            </w:r>
          </w:p>
          <w:p w:rsidR="0086442B" w:rsidRDefault="0086442B" w:rsidP="00965E95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  <w:r>
              <w:rPr>
                <w:rFonts w:ascii="Bahnschrift SemiBold" w:hAnsi="Bahnschrift SemiBold"/>
                <w:color w:val="auto"/>
                <w:sz w:val="18"/>
                <w:szCs w:val="18"/>
              </w:rPr>
              <w:t>..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atoi</w:t>
            </w:r>
            <w:proofErr w:type="spellEnd"/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eax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,3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ebx,0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ecx,msg2</w:t>
            </w: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edx,len</w:t>
            </w:r>
            <w:proofErr w:type="spellEnd"/>
          </w:p>
          <w:p w:rsidR="00965E95" w:rsidRDefault="00965E95" w:rsidP="00965E95">
            <w:pPr>
              <w:rPr>
                <w:rFonts w:ascii="Bahnschrift SemiBold" w:hAnsi="Bahnschrift SemiBold"/>
                <w:color w:val="auto"/>
                <w:sz w:val="18"/>
                <w:szCs w:val="18"/>
              </w:rPr>
            </w:pPr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call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atoi</w:t>
            </w:r>
            <w:proofErr w:type="spellEnd"/>
          </w:p>
          <w:p w:rsidR="00965E95" w:rsidRPr="00965E95" w:rsidRDefault="00965E95" w:rsidP="00965E95">
            <w:pPr>
              <w:rPr>
                <w:rFonts w:ascii="Bahnschrift SemiBold" w:hAnsi="Bahnschrift SemiBold"/>
                <w:color w:val="92D050"/>
                <w:sz w:val="18"/>
                <w:szCs w:val="18"/>
              </w:rPr>
            </w:pP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mov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>eax</w:t>
            </w:r>
            <w:proofErr w:type="spellEnd"/>
            <w:r w:rsidRPr="00965E95">
              <w:rPr>
                <w:rFonts w:ascii="Bahnschrift SemiBold" w:hAnsi="Bahnschrift SemiBold"/>
                <w:color w:val="92D050"/>
                <w:sz w:val="18"/>
                <w:szCs w:val="18"/>
              </w:rPr>
              <w:t xml:space="preserve"> ,0</w:t>
            </w:r>
          </w:p>
          <w:p w:rsidR="00965E95" w:rsidRDefault="00965E95" w:rsidP="00965E95">
            <w:pPr>
              <w:rPr>
                <w:rFonts w:ascii="Algerian" w:hAnsi="Algerian"/>
                <w:color w:val="FFFF00"/>
                <w:sz w:val="32"/>
                <w:szCs w:val="32"/>
                <w:highlight w:val="blue"/>
              </w:rPr>
            </w:pPr>
          </w:p>
        </w:tc>
      </w:tr>
    </w:tbl>
    <w:p w:rsidR="008B353A" w:rsidRPr="00056076" w:rsidRDefault="008B353A" w:rsidP="00056076">
      <w:pPr>
        <w:spacing w:after="0"/>
        <w:rPr>
          <w:rFonts w:ascii="Bahnschrift SemiBold" w:hAnsi="Bahnschrift SemiBold"/>
          <w:color w:val="auto"/>
          <w:sz w:val="28"/>
          <w:szCs w:val="28"/>
        </w:rPr>
      </w:pPr>
    </w:p>
    <w:p w:rsidR="00056076" w:rsidRDefault="00056076" w:rsidP="00056076">
      <w:pPr>
        <w:spacing w:after="0"/>
        <w:rPr>
          <w:rFonts w:ascii="Algerian" w:hAnsi="Algerian"/>
          <w:color w:val="00B0F0"/>
          <w:sz w:val="32"/>
          <w:szCs w:val="32"/>
        </w:rPr>
      </w:pPr>
    </w:p>
    <w:p w:rsidR="00056076" w:rsidRPr="00056076" w:rsidRDefault="00056076" w:rsidP="00056076">
      <w:pPr>
        <w:spacing w:after="0"/>
        <w:rPr>
          <w:rFonts w:ascii="Algerian" w:hAnsi="Algerian"/>
          <w:color w:val="auto"/>
          <w:sz w:val="32"/>
          <w:szCs w:val="32"/>
        </w:rPr>
      </w:pPr>
    </w:p>
    <w:p w:rsidR="00AA0B83" w:rsidRPr="00C66A4F" w:rsidRDefault="004E4A38" w:rsidP="004E4A38">
      <w:pPr>
        <w:tabs>
          <w:tab w:val="left" w:pos="1756"/>
        </w:tabs>
        <w:spacing w:after="0"/>
        <w:rPr>
          <w:rFonts w:ascii="Bahnschrift SemiBold" w:hAnsi="Bahnschrift SemiBold"/>
          <w:color w:val="auto"/>
          <w:sz w:val="32"/>
          <w:szCs w:val="32"/>
        </w:rPr>
      </w:pPr>
      <w:r>
        <w:rPr>
          <w:rFonts w:ascii="Bahnschrift SemiBold" w:hAnsi="Bahnschrift SemiBold"/>
          <w:color w:val="auto"/>
          <w:sz w:val="32"/>
          <w:szCs w:val="32"/>
        </w:rPr>
        <w:tab/>
      </w:r>
    </w:p>
    <w:p w:rsidR="00E04395" w:rsidRDefault="00E04395" w:rsidP="00E04395">
      <w:pPr>
        <w:pStyle w:val="ListParagraph"/>
        <w:spacing w:after="0"/>
        <w:rPr>
          <w:rFonts w:ascii="Bahnschrift SemiBold" w:hAnsi="Bahnschrift SemiBold"/>
          <w:color w:val="auto"/>
          <w:sz w:val="18"/>
          <w:szCs w:val="18"/>
        </w:rPr>
      </w:pPr>
    </w:p>
    <w:p w:rsidR="00E04395" w:rsidRDefault="00E04395" w:rsidP="00E04395">
      <w:pPr>
        <w:pStyle w:val="ListParagraph"/>
        <w:spacing w:after="0"/>
        <w:rPr>
          <w:rFonts w:ascii="Bahnschrift SemiBold" w:hAnsi="Bahnschrift SemiBold"/>
          <w:color w:val="auto"/>
          <w:sz w:val="18"/>
          <w:szCs w:val="18"/>
        </w:rPr>
      </w:pPr>
    </w:p>
    <w:p w:rsidR="00E04395" w:rsidRDefault="00E04395" w:rsidP="00E04395">
      <w:pPr>
        <w:pStyle w:val="ListParagraph"/>
        <w:spacing w:after="0"/>
        <w:rPr>
          <w:rFonts w:ascii="Bahnschrift SemiBold" w:hAnsi="Bahnschrift SemiBold"/>
          <w:color w:val="auto"/>
          <w:sz w:val="18"/>
          <w:szCs w:val="18"/>
        </w:rPr>
      </w:pPr>
    </w:p>
    <w:p w:rsidR="00E04395" w:rsidRDefault="00E04395" w:rsidP="00E04395">
      <w:pPr>
        <w:pStyle w:val="ListParagraph"/>
        <w:spacing w:after="0"/>
        <w:rPr>
          <w:rFonts w:ascii="Bahnschrift SemiBold" w:hAnsi="Bahnschrift SemiBold"/>
          <w:color w:val="auto"/>
          <w:sz w:val="18"/>
          <w:szCs w:val="18"/>
        </w:rPr>
      </w:pPr>
    </w:p>
    <w:p w:rsidR="009B0D6C" w:rsidRPr="00250DDD" w:rsidRDefault="009B0D6C" w:rsidP="00250DDD">
      <w:pPr>
        <w:spacing w:after="0"/>
        <w:rPr>
          <w:rFonts w:ascii="Bahnschrift SemiBold" w:hAnsi="Bahnschrift SemiBold"/>
          <w:color w:val="auto"/>
          <w:sz w:val="18"/>
          <w:szCs w:val="18"/>
        </w:rPr>
      </w:pPr>
    </w:p>
    <w:sectPr w:rsidR="009B0D6C" w:rsidRPr="00250DDD" w:rsidSect="007D46C8">
      <w:footerReference w:type="default" r:id="rId11"/>
      <w:footerReference w:type="first" r:id="rId12"/>
      <w:pgSz w:w="12240" w:h="15840" w:code="1"/>
      <w:pgMar w:top="288" w:right="288" w:bottom="288" w:left="288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07C" w:rsidRDefault="0004407C">
      <w:pPr>
        <w:spacing w:after="0" w:line="240" w:lineRule="auto"/>
      </w:pPr>
      <w:r>
        <w:separator/>
      </w:r>
    </w:p>
  </w:endnote>
  <w:endnote w:type="continuationSeparator" w:id="0">
    <w:p w:rsidR="0004407C" w:rsidRDefault="0004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467"/>
      <w:gridCol w:w="9834"/>
      <w:gridCol w:w="262"/>
      <w:gridCol w:w="262"/>
      <w:gridCol w:w="1306"/>
    </w:tblGrid>
    <w:tr w:rsidR="008B353A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8B353A" w:rsidRDefault="008B353A" w:rsidP="00CB2712"/>
      </w:tc>
      <w:tc>
        <w:tcPr>
          <w:tcW w:w="7595" w:type="dxa"/>
          <w:shd w:val="clear" w:color="auto" w:fill="EBEBEB" w:themeFill="background2"/>
          <w:vAlign w:val="center"/>
        </w:tcPr>
        <w:p w:rsidR="008B353A" w:rsidRDefault="008B353A" w:rsidP="00CB2712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81571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8B353A" w:rsidRDefault="008B353A" w:rsidP="00CB2712"/>
      </w:tc>
      <w:tc>
        <w:tcPr>
          <w:tcW w:w="202" w:type="dxa"/>
          <w:shd w:val="clear" w:color="auto" w:fill="F7A23F" w:themeFill="accent2"/>
          <w:vAlign w:val="center"/>
        </w:tcPr>
        <w:p w:rsidR="008B353A" w:rsidRDefault="008B353A" w:rsidP="00CB2712"/>
      </w:tc>
      <w:tc>
        <w:tcPr>
          <w:tcW w:w="1009" w:type="dxa"/>
          <w:shd w:val="clear" w:color="auto" w:fill="6F7E84" w:themeFill="accent3"/>
          <w:vAlign w:val="center"/>
        </w:tcPr>
        <w:p w:rsidR="008B353A" w:rsidRDefault="008B353A" w:rsidP="00CB2712"/>
      </w:tc>
    </w:tr>
  </w:tbl>
  <w:p w:rsidR="008B353A" w:rsidRDefault="008B353A" w:rsidP="00CB27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466"/>
      <w:gridCol w:w="9895"/>
      <w:gridCol w:w="242"/>
      <w:gridCol w:w="242"/>
      <w:gridCol w:w="1286"/>
    </w:tblGrid>
    <w:tr w:rsidR="008B353A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8B353A" w:rsidRDefault="008B353A" w:rsidP="006515E8"/>
      </w:tc>
      <w:tc>
        <w:tcPr>
          <w:tcW w:w="7646" w:type="dxa"/>
          <w:shd w:val="clear" w:color="auto" w:fill="EBEBEB" w:themeFill="background2"/>
          <w:vAlign w:val="center"/>
        </w:tcPr>
        <w:p w:rsidR="008B353A" w:rsidRDefault="008B353A" w:rsidP="006515E8"/>
      </w:tc>
      <w:tc>
        <w:tcPr>
          <w:tcW w:w="187" w:type="dxa"/>
          <w:shd w:val="clear" w:color="auto" w:fill="17AE92" w:themeFill="accent1"/>
          <w:vAlign w:val="center"/>
        </w:tcPr>
        <w:p w:rsidR="008B353A" w:rsidRDefault="008B353A" w:rsidP="006515E8"/>
      </w:tc>
      <w:tc>
        <w:tcPr>
          <w:tcW w:w="187" w:type="dxa"/>
          <w:shd w:val="clear" w:color="auto" w:fill="F7A23F" w:themeFill="accent2"/>
          <w:vAlign w:val="center"/>
        </w:tcPr>
        <w:p w:rsidR="008B353A" w:rsidRDefault="008B353A" w:rsidP="006515E8"/>
      </w:tc>
      <w:tc>
        <w:tcPr>
          <w:tcW w:w="994" w:type="dxa"/>
          <w:shd w:val="clear" w:color="auto" w:fill="6F7E84" w:themeFill="accent3"/>
          <w:vAlign w:val="center"/>
        </w:tcPr>
        <w:p w:rsidR="008B353A" w:rsidRDefault="008B353A" w:rsidP="006515E8"/>
      </w:tc>
    </w:tr>
  </w:tbl>
  <w:p w:rsidR="008B353A" w:rsidRDefault="008B35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07C" w:rsidRDefault="0004407C">
      <w:pPr>
        <w:spacing w:after="0" w:line="240" w:lineRule="auto"/>
      </w:pPr>
      <w:r>
        <w:separator/>
      </w:r>
    </w:p>
  </w:footnote>
  <w:footnote w:type="continuationSeparator" w:id="0">
    <w:p w:rsidR="0004407C" w:rsidRDefault="00044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B87"/>
      </v:shape>
    </w:pict>
  </w:numPicBullet>
  <w:abstractNum w:abstractNumId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483F09"/>
    <w:multiLevelType w:val="hybridMultilevel"/>
    <w:tmpl w:val="DAF0A7A0"/>
    <w:lvl w:ilvl="0" w:tplc="C5004DAA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8631DE"/>
    <w:multiLevelType w:val="hybridMultilevel"/>
    <w:tmpl w:val="DAF0A7A0"/>
    <w:lvl w:ilvl="0" w:tplc="C5004DAA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E575A9"/>
    <w:multiLevelType w:val="hybridMultilevel"/>
    <w:tmpl w:val="4E44E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A336C"/>
    <w:multiLevelType w:val="hybridMultilevel"/>
    <w:tmpl w:val="DAF0A7A0"/>
    <w:lvl w:ilvl="0" w:tplc="C5004DAA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5C29A5"/>
    <w:multiLevelType w:val="hybridMultilevel"/>
    <w:tmpl w:val="9D2ABBD6"/>
    <w:lvl w:ilvl="0" w:tplc="C17C62C6">
      <w:start w:val="1"/>
      <w:numFmt w:val="decimal"/>
      <w:lvlText w:val="%1.)"/>
      <w:lvlJc w:val="left"/>
      <w:pPr>
        <w:ind w:left="1080" w:hanging="720"/>
      </w:pPr>
      <w:rPr>
        <w:rFonts w:asciiTheme="minorHAnsi" w:hAnsiTheme="minorHAnsi" w:cstheme="minorBidi"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06DF4"/>
    <w:multiLevelType w:val="hybridMultilevel"/>
    <w:tmpl w:val="09CAF7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550B86"/>
    <w:multiLevelType w:val="hybridMultilevel"/>
    <w:tmpl w:val="AEB4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D6897"/>
    <w:multiLevelType w:val="hybridMultilevel"/>
    <w:tmpl w:val="5C22D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0A1DE8"/>
    <w:multiLevelType w:val="hybridMultilevel"/>
    <w:tmpl w:val="03ECE4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A063D"/>
    <w:multiLevelType w:val="hybridMultilevel"/>
    <w:tmpl w:val="295027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B2F3814"/>
    <w:multiLevelType w:val="hybridMultilevel"/>
    <w:tmpl w:val="91C6E206"/>
    <w:lvl w:ilvl="0" w:tplc="F6548910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A5530"/>
    <w:multiLevelType w:val="hybridMultilevel"/>
    <w:tmpl w:val="BAD29A68"/>
    <w:lvl w:ilvl="0" w:tplc="F7BA3EC6">
      <w:start w:val="4"/>
      <w:numFmt w:val="upp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9A62FF"/>
    <w:multiLevelType w:val="hybridMultilevel"/>
    <w:tmpl w:val="0772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8"/>
  </w:num>
  <w:num w:numId="13">
    <w:abstractNumId w:val="22"/>
  </w:num>
  <w:num w:numId="14">
    <w:abstractNumId w:val="17"/>
  </w:num>
  <w:num w:numId="15">
    <w:abstractNumId w:val="16"/>
  </w:num>
  <w:num w:numId="16">
    <w:abstractNumId w:val="19"/>
  </w:num>
  <w:num w:numId="17">
    <w:abstractNumId w:val="12"/>
  </w:num>
  <w:num w:numId="18">
    <w:abstractNumId w:val="14"/>
  </w:num>
  <w:num w:numId="19">
    <w:abstractNumId w:val="11"/>
  </w:num>
  <w:num w:numId="20">
    <w:abstractNumId w:val="10"/>
  </w:num>
  <w:num w:numId="21">
    <w:abstractNumId w:val="20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0D"/>
    <w:rsid w:val="00000A9D"/>
    <w:rsid w:val="00022075"/>
    <w:rsid w:val="000246F0"/>
    <w:rsid w:val="0004407C"/>
    <w:rsid w:val="00056076"/>
    <w:rsid w:val="00062466"/>
    <w:rsid w:val="00063D07"/>
    <w:rsid w:val="00082EC9"/>
    <w:rsid w:val="0008385D"/>
    <w:rsid w:val="000932BF"/>
    <w:rsid w:val="00095AAC"/>
    <w:rsid w:val="000D2E0D"/>
    <w:rsid w:val="001533E3"/>
    <w:rsid w:val="00156EF1"/>
    <w:rsid w:val="0018347C"/>
    <w:rsid w:val="001A3688"/>
    <w:rsid w:val="001B04D8"/>
    <w:rsid w:val="001E31D2"/>
    <w:rsid w:val="002229ED"/>
    <w:rsid w:val="002265EC"/>
    <w:rsid w:val="00235CBE"/>
    <w:rsid w:val="00250DDD"/>
    <w:rsid w:val="00260518"/>
    <w:rsid w:val="002705BB"/>
    <w:rsid w:val="002755D7"/>
    <w:rsid w:val="00296C32"/>
    <w:rsid w:val="002A2695"/>
    <w:rsid w:val="002C2563"/>
    <w:rsid w:val="003228EC"/>
    <w:rsid w:val="00343FBB"/>
    <w:rsid w:val="0037096C"/>
    <w:rsid w:val="003D0FBD"/>
    <w:rsid w:val="00401E15"/>
    <w:rsid w:val="00403B1F"/>
    <w:rsid w:val="00406351"/>
    <w:rsid w:val="00434817"/>
    <w:rsid w:val="00467C00"/>
    <w:rsid w:val="00480808"/>
    <w:rsid w:val="0049424B"/>
    <w:rsid w:val="004B5284"/>
    <w:rsid w:val="004E4A38"/>
    <w:rsid w:val="005226E3"/>
    <w:rsid w:val="00523DF0"/>
    <w:rsid w:val="005561CC"/>
    <w:rsid w:val="00565E2F"/>
    <w:rsid w:val="00585FCB"/>
    <w:rsid w:val="005A0B69"/>
    <w:rsid w:val="005E437A"/>
    <w:rsid w:val="005E5E2B"/>
    <w:rsid w:val="00615222"/>
    <w:rsid w:val="006276DD"/>
    <w:rsid w:val="006515E8"/>
    <w:rsid w:val="00671584"/>
    <w:rsid w:val="00672C2A"/>
    <w:rsid w:val="006B43E3"/>
    <w:rsid w:val="006C47C9"/>
    <w:rsid w:val="006E04F0"/>
    <w:rsid w:val="006F1118"/>
    <w:rsid w:val="00741FDE"/>
    <w:rsid w:val="00745A99"/>
    <w:rsid w:val="007709C2"/>
    <w:rsid w:val="00770E39"/>
    <w:rsid w:val="007B6013"/>
    <w:rsid w:val="007D46C8"/>
    <w:rsid w:val="007F0D96"/>
    <w:rsid w:val="00802FBC"/>
    <w:rsid w:val="00804692"/>
    <w:rsid w:val="008347EF"/>
    <w:rsid w:val="008419F6"/>
    <w:rsid w:val="0084748B"/>
    <w:rsid w:val="00852192"/>
    <w:rsid w:val="0086442B"/>
    <w:rsid w:val="00881571"/>
    <w:rsid w:val="00893CFF"/>
    <w:rsid w:val="008B353A"/>
    <w:rsid w:val="008B3BD1"/>
    <w:rsid w:val="008C2FB0"/>
    <w:rsid w:val="008D0269"/>
    <w:rsid w:val="008D51AF"/>
    <w:rsid w:val="008E4DC0"/>
    <w:rsid w:val="008E5760"/>
    <w:rsid w:val="009055C5"/>
    <w:rsid w:val="009144BD"/>
    <w:rsid w:val="00923ADA"/>
    <w:rsid w:val="00946252"/>
    <w:rsid w:val="00951145"/>
    <w:rsid w:val="00951DB8"/>
    <w:rsid w:val="00951F95"/>
    <w:rsid w:val="00965E95"/>
    <w:rsid w:val="00980230"/>
    <w:rsid w:val="0098300D"/>
    <w:rsid w:val="009B0D6C"/>
    <w:rsid w:val="009E37DE"/>
    <w:rsid w:val="009F0B81"/>
    <w:rsid w:val="00A35516"/>
    <w:rsid w:val="00A3554A"/>
    <w:rsid w:val="00A36F67"/>
    <w:rsid w:val="00A6417D"/>
    <w:rsid w:val="00A73E48"/>
    <w:rsid w:val="00A7504D"/>
    <w:rsid w:val="00AA0B83"/>
    <w:rsid w:val="00AA4C86"/>
    <w:rsid w:val="00AB1341"/>
    <w:rsid w:val="00AB1FC9"/>
    <w:rsid w:val="00AC4CD5"/>
    <w:rsid w:val="00AC5CA3"/>
    <w:rsid w:val="00AE267E"/>
    <w:rsid w:val="00B06B4C"/>
    <w:rsid w:val="00B24D5C"/>
    <w:rsid w:val="00B41CFD"/>
    <w:rsid w:val="00B45A8D"/>
    <w:rsid w:val="00B75507"/>
    <w:rsid w:val="00B8163C"/>
    <w:rsid w:val="00B9569D"/>
    <w:rsid w:val="00BE34AF"/>
    <w:rsid w:val="00BF473C"/>
    <w:rsid w:val="00BF6218"/>
    <w:rsid w:val="00C32466"/>
    <w:rsid w:val="00C62B67"/>
    <w:rsid w:val="00C66A4F"/>
    <w:rsid w:val="00C7071B"/>
    <w:rsid w:val="00CB2712"/>
    <w:rsid w:val="00CC5AC5"/>
    <w:rsid w:val="00CD4573"/>
    <w:rsid w:val="00CD5E29"/>
    <w:rsid w:val="00D001FE"/>
    <w:rsid w:val="00D00B9D"/>
    <w:rsid w:val="00D1760B"/>
    <w:rsid w:val="00D25C8E"/>
    <w:rsid w:val="00D342B6"/>
    <w:rsid w:val="00D35E92"/>
    <w:rsid w:val="00D4190C"/>
    <w:rsid w:val="00D611FE"/>
    <w:rsid w:val="00D66811"/>
    <w:rsid w:val="00D66C6C"/>
    <w:rsid w:val="00D906CA"/>
    <w:rsid w:val="00DC1443"/>
    <w:rsid w:val="00DD1ABB"/>
    <w:rsid w:val="00E04395"/>
    <w:rsid w:val="00E12DAB"/>
    <w:rsid w:val="00E156BA"/>
    <w:rsid w:val="00E36E7B"/>
    <w:rsid w:val="00E41814"/>
    <w:rsid w:val="00EB1088"/>
    <w:rsid w:val="00EE4599"/>
    <w:rsid w:val="00F04223"/>
    <w:rsid w:val="00F07379"/>
    <w:rsid w:val="00F1019E"/>
    <w:rsid w:val="00F13241"/>
    <w:rsid w:val="00F13DD4"/>
    <w:rsid w:val="00F30102"/>
    <w:rsid w:val="00F353FD"/>
    <w:rsid w:val="00F40FCF"/>
    <w:rsid w:val="00F4343E"/>
    <w:rsid w:val="00F56B87"/>
    <w:rsid w:val="00F61C1B"/>
    <w:rsid w:val="00FC5313"/>
    <w:rsid w:val="00FD7C17"/>
    <w:rsid w:val="00FE3205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1D12C8-DAAD-4355-8EC8-691871AF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8" w:space="0" w:color="17AE92" w:themeColor="accent1"/>
        <w:bottom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8" w:space="0" w:color="F7A23F" w:themeColor="accent2"/>
        <w:bottom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8" w:space="0" w:color="6F7E84" w:themeColor="accent3"/>
        <w:bottom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8" w:space="0" w:color="178DBB" w:themeColor="accent4"/>
        <w:bottom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8" w:space="0" w:color="E3584E" w:themeColor="accent5"/>
        <w:bottom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8" w:space="0" w:color="6FB344" w:themeColor="accent6"/>
        <w:bottom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17AE92" w:themeColor="accent1"/>
        <w:bottom w:val="single" w:sz="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7A23F" w:themeColor="accent2"/>
        <w:bottom w:val="single" w:sz="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6F7E84" w:themeColor="accent3"/>
        <w:bottom w:val="single" w:sz="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178DBB" w:themeColor="accent4"/>
        <w:bottom w:val="single" w:sz="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3584E" w:themeColor="accent5"/>
        <w:bottom w:val="single" w:sz="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6FB344" w:themeColor="accent6"/>
        <w:bottom w:val="single" w:sz="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bottom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bottom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bottom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bottom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bottom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bottom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Ind w:w="0" w:type="dxa"/>
      <w:tblCellMar>
        <w:top w:w="1008" w:type="dxa"/>
        <w:left w:w="36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  <w:style w:type="character" w:customStyle="1" w:styleId="kwd">
    <w:name w:val="kwd"/>
    <w:basedOn w:val="DefaultParagraphFont"/>
    <w:rsid w:val="00AA0B83"/>
  </w:style>
  <w:style w:type="character" w:customStyle="1" w:styleId="pln">
    <w:name w:val="pln"/>
    <w:basedOn w:val="DefaultParagraphFont"/>
    <w:rsid w:val="00AA0B83"/>
  </w:style>
  <w:style w:type="character" w:customStyle="1" w:styleId="pun">
    <w:name w:val="pun"/>
    <w:basedOn w:val="DefaultParagraphFont"/>
    <w:rsid w:val="00AA0B83"/>
  </w:style>
  <w:style w:type="character" w:customStyle="1" w:styleId="com">
    <w:name w:val="com"/>
    <w:basedOn w:val="DefaultParagraphFont"/>
    <w:rsid w:val="00AA0B83"/>
  </w:style>
  <w:style w:type="character" w:customStyle="1" w:styleId="lit">
    <w:name w:val="lit"/>
    <w:basedOn w:val="DefaultParagraphFont"/>
    <w:rsid w:val="00AA0B83"/>
  </w:style>
  <w:style w:type="character" w:customStyle="1" w:styleId="typ">
    <w:name w:val="typ"/>
    <w:basedOn w:val="DefaultParagraphFont"/>
    <w:rsid w:val="00AA0B83"/>
  </w:style>
  <w:style w:type="character" w:customStyle="1" w:styleId="str">
    <w:name w:val="str"/>
    <w:basedOn w:val="DefaultParagraphFont"/>
    <w:rsid w:val="00AA0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usiness%20letter%20(Sales%20Stripes%20design).dotx" TargetMode="External"/></Relationship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3103CF83-86BD-4181-B584-2E60A24C1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1368</TotalTime>
  <Pages>10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keywords/>
  <cp:lastModifiedBy>Twinkal</cp:lastModifiedBy>
  <cp:revision>43</cp:revision>
  <dcterms:created xsi:type="dcterms:W3CDTF">2018-03-11T02:42:00Z</dcterms:created>
  <dcterms:modified xsi:type="dcterms:W3CDTF">2018-03-22T23:58:00Z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